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ACA75" w14:textId="2CFCBFE7" w:rsidR="00EA3F5F" w:rsidRPr="00E20ACE" w:rsidRDefault="00EA3F5F" w:rsidP="00ED3860">
      <w:pPr>
        <w:spacing w:line="360" w:lineRule="auto"/>
        <w:jc w:val="center"/>
        <w:rPr>
          <w:rFonts w:ascii="Arial" w:hAnsi="Arial" w:cs="Arial"/>
          <w:b/>
          <w:sz w:val="40"/>
          <w:szCs w:val="20"/>
          <w:lang w:val="hu-HU"/>
        </w:rPr>
      </w:pPr>
      <w:proofErr w:type="spellStart"/>
      <w:r w:rsidRPr="00E20ACE">
        <w:rPr>
          <w:rFonts w:ascii="Arial" w:hAnsi="Arial" w:cs="Arial"/>
          <w:b/>
          <w:sz w:val="40"/>
          <w:szCs w:val="20"/>
          <w:lang w:val="hu-HU"/>
        </w:rPr>
        <w:t>MotImpulse</w:t>
      </w:r>
      <w:proofErr w:type="spellEnd"/>
      <w:r w:rsidRPr="00E20ACE">
        <w:rPr>
          <w:rFonts w:ascii="Arial" w:hAnsi="Arial" w:cs="Arial"/>
          <w:b/>
          <w:sz w:val="40"/>
          <w:szCs w:val="20"/>
          <w:lang w:val="hu-HU"/>
        </w:rPr>
        <w:t xml:space="preserve"> – Rendszerterv</w:t>
      </w:r>
    </w:p>
    <w:p w14:paraId="4BA5E0AA" w14:textId="77777777" w:rsidR="00EA3F5F" w:rsidRPr="00E20ACE" w:rsidRDefault="00EA3F5F" w:rsidP="00ED3860">
      <w:pPr>
        <w:spacing w:line="360" w:lineRule="auto"/>
        <w:jc w:val="center"/>
        <w:rPr>
          <w:rFonts w:ascii="Arial" w:hAnsi="Arial" w:cs="Arial"/>
          <w:sz w:val="20"/>
          <w:szCs w:val="20"/>
          <w:lang w:val="hu-HU"/>
        </w:rPr>
      </w:pPr>
    </w:p>
    <w:p w14:paraId="35A8C4D5" w14:textId="77777777" w:rsidR="00EA3F5F" w:rsidRPr="00E20ACE" w:rsidRDefault="00EA3F5F" w:rsidP="00ED3860">
      <w:pPr>
        <w:spacing w:line="360" w:lineRule="auto"/>
        <w:jc w:val="center"/>
        <w:rPr>
          <w:rFonts w:ascii="Arial" w:hAnsi="Arial" w:cs="Arial"/>
          <w:sz w:val="24"/>
          <w:szCs w:val="24"/>
          <w:lang w:val="hu-HU"/>
        </w:rPr>
      </w:pPr>
      <w:r w:rsidRPr="00E20ACE">
        <w:rPr>
          <w:rFonts w:ascii="Arial" w:hAnsi="Arial" w:cs="Arial"/>
          <w:sz w:val="24"/>
          <w:szCs w:val="24"/>
          <w:lang w:val="hu-HU"/>
        </w:rPr>
        <w:t>Verzió 1.0</w:t>
      </w:r>
    </w:p>
    <w:p w14:paraId="2693E883" w14:textId="717DD5F0" w:rsidR="00EA3F5F" w:rsidRPr="00E20ACE" w:rsidRDefault="00EA3F5F" w:rsidP="00ED3860">
      <w:pPr>
        <w:spacing w:line="360" w:lineRule="auto"/>
        <w:jc w:val="center"/>
        <w:rPr>
          <w:rFonts w:ascii="Arial" w:hAnsi="Arial" w:cs="Arial"/>
          <w:sz w:val="24"/>
          <w:szCs w:val="24"/>
          <w:lang w:val="hu-HU"/>
        </w:rPr>
      </w:pPr>
      <w:r w:rsidRPr="00E20ACE">
        <w:rPr>
          <w:rFonts w:ascii="Arial" w:hAnsi="Arial" w:cs="Arial"/>
          <w:sz w:val="24"/>
          <w:szCs w:val="24"/>
          <w:lang w:val="hu-HU"/>
        </w:rPr>
        <w:t xml:space="preserve">2025. október </w:t>
      </w:r>
      <w:r w:rsidR="006C2066" w:rsidRPr="00E20ACE">
        <w:rPr>
          <w:rFonts w:ascii="Arial" w:hAnsi="Arial" w:cs="Arial"/>
          <w:sz w:val="24"/>
          <w:szCs w:val="24"/>
          <w:lang w:val="hu-HU"/>
        </w:rPr>
        <w:t>6</w:t>
      </w:r>
      <w:r w:rsidRPr="00E20ACE">
        <w:rPr>
          <w:rFonts w:ascii="Arial" w:hAnsi="Arial" w:cs="Arial"/>
          <w:sz w:val="24"/>
          <w:szCs w:val="24"/>
          <w:lang w:val="hu-HU"/>
        </w:rPr>
        <w:t>.</w:t>
      </w:r>
    </w:p>
    <w:p w14:paraId="134BA7DC" w14:textId="77777777" w:rsidR="00EA3F5F" w:rsidRPr="00E20ACE" w:rsidRDefault="00EA3F5F" w:rsidP="00ED3860">
      <w:pPr>
        <w:spacing w:line="360" w:lineRule="auto"/>
        <w:jc w:val="center"/>
        <w:rPr>
          <w:rFonts w:ascii="Arial" w:hAnsi="Arial" w:cs="Arial"/>
          <w:sz w:val="24"/>
          <w:szCs w:val="24"/>
          <w:lang w:val="hu-HU"/>
        </w:rPr>
      </w:pPr>
    </w:p>
    <w:p w14:paraId="58735439" w14:textId="77777777" w:rsidR="00EA3F5F" w:rsidRPr="00E20ACE" w:rsidRDefault="00EA3F5F" w:rsidP="00ED3860">
      <w:pPr>
        <w:spacing w:line="360" w:lineRule="auto"/>
        <w:jc w:val="center"/>
        <w:rPr>
          <w:rFonts w:ascii="Arial" w:hAnsi="Arial" w:cs="Arial"/>
          <w:sz w:val="24"/>
          <w:szCs w:val="24"/>
          <w:lang w:val="hu-HU"/>
        </w:rPr>
      </w:pPr>
      <w:r w:rsidRPr="00E20ACE">
        <w:rPr>
          <w:rFonts w:ascii="Arial" w:hAnsi="Arial" w:cs="Arial"/>
          <w:sz w:val="24"/>
          <w:szCs w:val="24"/>
          <w:lang w:val="hu-HU"/>
        </w:rPr>
        <w:t>Készítette:</w:t>
      </w:r>
    </w:p>
    <w:p w14:paraId="5B72FC7A" w14:textId="77777777" w:rsidR="00EA3F5F" w:rsidRPr="00E20ACE" w:rsidRDefault="00EA3F5F" w:rsidP="00ED3860">
      <w:pPr>
        <w:spacing w:line="360" w:lineRule="auto"/>
        <w:jc w:val="center"/>
        <w:rPr>
          <w:rFonts w:ascii="Arial" w:hAnsi="Arial" w:cs="Arial"/>
          <w:sz w:val="24"/>
          <w:szCs w:val="24"/>
          <w:lang w:val="hu-HU"/>
        </w:rPr>
      </w:pPr>
      <w:r w:rsidRPr="00E20ACE">
        <w:rPr>
          <w:rFonts w:ascii="Arial" w:hAnsi="Arial" w:cs="Arial"/>
          <w:sz w:val="24"/>
          <w:szCs w:val="24"/>
          <w:lang w:val="hu-HU"/>
        </w:rPr>
        <w:t>Bodvánszki Zoltán</w:t>
      </w:r>
    </w:p>
    <w:p w14:paraId="654CB221" w14:textId="77777777" w:rsidR="00EA3F5F" w:rsidRPr="00E20ACE" w:rsidRDefault="00EA3F5F" w:rsidP="00ED3860">
      <w:pPr>
        <w:spacing w:line="360" w:lineRule="auto"/>
        <w:jc w:val="center"/>
        <w:rPr>
          <w:rFonts w:ascii="Arial" w:hAnsi="Arial" w:cs="Arial"/>
          <w:sz w:val="24"/>
          <w:szCs w:val="24"/>
          <w:lang w:val="hu-HU"/>
        </w:rPr>
      </w:pPr>
      <w:r w:rsidRPr="00E20ACE">
        <w:rPr>
          <w:rFonts w:ascii="Arial" w:hAnsi="Arial" w:cs="Arial"/>
          <w:sz w:val="24"/>
          <w:szCs w:val="24"/>
          <w:lang w:val="hu-HU"/>
        </w:rPr>
        <w:t>Konczné Dr. Vályi Éva</w:t>
      </w:r>
    </w:p>
    <w:p w14:paraId="4A5A85B6" w14:textId="77777777" w:rsidR="00EA3F5F" w:rsidRPr="00E20ACE" w:rsidRDefault="00EA3F5F" w:rsidP="00ED3860">
      <w:pPr>
        <w:spacing w:line="360" w:lineRule="auto"/>
        <w:jc w:val="center"/>
        <w:rPr>
          <w:rFonts w:ascii="Arial" w:hAnsi="Arial" w:cs="Arial"/>
          <w:sz w:val="24"/>
          <w:szCs w:val="24"/>
          <w:lang w:val="hu-HU"/>
        </w:rPr>
      </w:pPr>
      <w:r w:rsidRPr="00E20ACE">
        <w:rPr>
          <w:rFonts w:ascii="Arial" w:hAnsi="Arial" w:cs="Arial"/>
          <w:sz w:val="24"/>
          <w:szCs w:val="24"/>
          <w:lang w:val="hu-HU"/>
        </w:rPr>
        <w:t>Nagyidai Barbara</w:t>
      </w:r>
    </w:p>
    <w:p w14:paraId="059E088F" w14:textId="5F544525" w:rsidR="005C2C5F" w:rsidRPr="00E20ACE" w:rsidRDefault="00EA3F5F" w:rsidP="00ED3860">
      <w:pPr>
        <w:pStyle w:val="Tartalomjegyzkcmsora"/>
        <w:spacing w:line="360" w:lineRule="auto"/>
        <w:jc w:val="center"/>
        <w:rPr>
          <w:rFonts w:ascii="Arial" w:hAnsi="Arial" w:cs="Arial"/>
          <w:color w:val="auto"/>
          <w:lang w:val="hu-HU"/>
        </w:rPr>
      </w:pPr>
      <w:r w:rsidRPr="00E20ACE">
        <w:rPr>
          <w:rFonts w:ascii="Arial" w:hAnsi="Arial" w:cs="Arial"/>
          <w:color w:val="auto"/>
          <w:sz w:val="24"/>
          <w:szCs w:val="24"/>
          <w:lang w:val="hu-HU"/>
        </w:rPr>
        <w:t>Szerencsés Viktor</w:t>
      </w:r>
      <w:r w:rsidRPr="00E20ACE">
        <w:rPr>
          <w:rFonts w:ascii="Arial" w:hAnsi="Arial" w:cs="Arial"/>
          <w:color w:val="auto"/>
          <w:lang w:val="hu-HU"/>
        </w:rPr>
        <w:t xml:space="preserve"> </w:t>
      </w:r>
      <w:r w:rsidR="005C2C5F" w:rsidRPr="00E20ACE">
        <w:rPr>
          <w:rFonts w:ascii="Arial" w:hAnsi="Arial" w:cs="Arial"/>
          <w:color w:val="auto"/>
          <w:lang w:val="hu-HU"/>
        </w:rPr>
        <w:br w:type="page"/>
      </w:r>
    </w:p>
    <w:sdt>
      <w:sdtPr>
        <w:rPr>
          <w:rFonts w:ascii="Arial" w:eastAsiaTheme="minorEastAsia" w:hAnsi="Arial" w:cs="Arial"/>
          <w:color w:val="auto"/>
          <w:sz w:val="20"/>
          <w:szCs w:val="20"/>
          <w:lang w:val="hu-HU"/>
        </w:rPr>
        <w:id w:val="12463063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BD4021" w14:textId="4F262674" w:rsidR="005C2C5F" w:rsidRPr="00E20ACE" w:rsidRDefault="005C2C5F" w:rsidP="00ED3860">
          <w:pPr>
            <w:pStyle w:val="Tartalomjegyzkcmsora"/>
            <w:spacing w:line="360" w:lineRule="auto"/>
            <w:rPr>
              <w:rFonts w:ascii="Arial" w:hAnsi="Arial" w:cs="Arial"/>
              <w:color w:val="auto"/>
              <w:lang w:val="hu-HU"/>
            </w:rPr>
          </w:pPr>
          <w:r w:rsidRPr="00E20ACE">
            <w:rPr>
              <w:rFonts w:ascii="Arial" w:hAnsi="Arial" w:cs="Arial"/>
              <w:color w:val="auto"/>
              <w:lang w:val="hu-HU"/>
            </w:rPr>
            <w:t>Tartalom</w:t>
          </w:r>
        </w:p>
        <w:p w14:paraId="5552229B" w14:textId="77777777" w:rsidR="005C2C5F" w:rsidRPr="00E20ACE" w:rsidRDefault="005C2C5F" w:rsidP="00ED3860">
          <w:pPr>
            <w:pStyle w:val="TJ2"/>
            <w:tabs>
              <w:tab w:val="right" w:leader="dot" w:pos="8630"/>
            </w:tabs>
            <w:spacing w:line="360" w:lineRule="auto"/>
            <w:rPr>
              <w:rFonts w:ascii="Arial" w:hAnsi="Arial" w:cs="Arial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r w:rsidRPr="00E20ACE">
            <w:rPr>
              <w:rFonts w:ascii="Arial" w:hAnsi="Arial" w:cs="Arial"/>
              <w:sz w:val="20"/>
              <w:szCs w:val="20"/>
              <w:lang w:val="hu-HU"/>
            </w:rPr>
            <w:fldChar w:fldCharType="begin"/>
          </w:r>
          <w:r w:rsidRPr="00E20ACE">
            <w:rPr>
              <w:rFonts w:ascii="Arial" w:hAnsi="Arial" w:cs="Arial"/>
              <w:sz w:val="20"/>
              <w:szCs w:val="20"/>
              <w:lang w:val="hu-HU"/>
            </w:rPr>
            <w:instrText xml:space="preserve"> TOC \o "1-3" \h \z \u </w:instrText>
          </w:r>
          <w:r w:rsidRPr="00E20ACE">
            <w:rPr>
              <w:rFonts w:ascii="Arial" w:hAnsi="Arial" w:cs="Arial"/>
              <w:sz w:val="20"/>
              <w:szCs w:val="20"/>
              <w:lang w:val="hu-HU"/>
            </w:rPr>
            <w:fldChar w:fldCharType="separate"/>
          </w:r>
          <w:hyperlink w:anchor="_Toc210597161" w:history="1">
            <w:r w:rsidRPr="00E20ACE">
              <w:rPr>
                <w:rStyle w:val="Hiperhivatkozs"/>
                <w:rFonts w:ascii="Arial" w:hAnsi="Arial" w:cs="Arial"/>
                <w:noProof/>
                <w:color w:val="auto"/>
                <w:sz w:val="20"/>
                <w:szCs w:val="20"/>
                <w:lang w:val="hu-HU"/>
              </w:rPr>
              <w:t>1. Bevezetés</w:t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tab/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fldChar w:fldCharType="begin"/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instrText xml:space="preserve"> PAGEREF _Toc210597161 \h </w:instrText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fldChar w:fldCharType="separate"/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t>2</w:t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fldChar w:fldCharType="end"/>
            </w:r>
          </w:hyperlink>
        </w:p>
        <w:p w14:paraId="4B066E72" w14:textId="77777777" w:rsidR="005C2C5F" w:rsidRPr="00E20ACE" w:rsidRDefault="005C2C5F" w:rsidP="00ED3860">
          <w:pPr>
            <w:pStyle w:val="TJ2"/>
            <w:tabs>
              <w:tab w:val="right" w:leader="dot" w:pos="8630"/>
            </w:tabs>
            <w:spacing w:line="360" w:lineRule="auto"/>
            <w:rPr>
              <w:rFonts w:ascii="Arial" w:hAnsi="Arial" w:cs="Arial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210597162" w:history="1">
            <w:r w:rsidRPr="00E20ACE">
              <w:rPr>
                <w:rStyle w:val="Hiperhivatkozs"/>
                <w:rFonts w:ascii="Arial" w:hAnsi="Arial" w:cs="Arial"/>
                <w:noProof/>
                <w:color w:val="auto"/>
                <w:sz w:val="20"/>
                <w:szCs w:val="20"/>
                <w:lang w:val="hu-HU"/>
              </w:rPr>
              <w:t>2. Cél és funkciók</w:t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tab/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fldChar w:fldCharType="begin"/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instrText xml:space="preserve"> PAGEREF _Toc210597162 \h </w:instrText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fldChar w:fldCharType="separate"/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t>2</w:t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fldChar w:fldCharType="end"/>
            </w:r>
          </w:hyperlink>
        </w:p>
        <w:p w14:paraId="50C7F8F5" w14:textId="77777777" w:rsidR="005C2C5F" w:rsidRPr="00E20ACE" w:rsidRDefault="005C2C5F" w:rsidP="00ED3860">
          <w:pPr>
            <w:pStyle w:val="TJ2"/>
            <w:tabs>
              <w:tab w:val="right" w:leader="dot" w:pos="8630"/>
            </w:tabs>
            <w:spacing w:line="360" w:lineRule="auto"/>
            <w:rPr>
              <w:rFonts w:ascii="Arial" w:hAnsi="Arial" w:cs="Arial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210597163" w:history="1">
            <w:r w:rsidRPr="00E20ACE">
              <w:rPr>
                <w:rStyle w:val="Hiperhivatkozs"/>
                <w:rFonts w:ascii="Arial" w:hAnsi="Arial" w:cs="Arial"/>
                <w:noProof/>
                <w:color w:val="auto"/>
                <w:sz w:val="20"/>
                <w:szCs w:val="20"/>
                <w:lang w:val="hu-HU"/>
              </w:rPr>
              <w:t>3. Használt technológiák</w:t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tab/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fldChar w:fldCharType="begin"/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instrText xml:space="preserve"> PAGEREF _Toc210597163 \h </w:instrText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fldChar w:fldCharType="separate"/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t>2</w:t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fldChar w:fldCharType="end"/>
            </w:r>
          </w:hyperlink>
        </w:p>
        <w:p w14:paraId="22A6BE46" w14:textId="77777777" w:rsidR="005C2C5F" w:rsidRPr="00E20ACE" w:rsidRDefault="005C2C5F" w:rsidP="00ED3860">
          <w:pPr>
            <w:pStyle w:val="TJ2"/>
            <w:tabs>
              <w:tab w:val="right" w:leader="dot" w:pos="8630"/>
            </w:tabs>
            <w:spacing w:line="360" w:lineRule="auto"/>
            <w:rPr>
              <w:rFonts w:ascii="Arial" w:hAnsi="Arial" w:cs="Arial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210597164" w:history="1">
            <w:r w:rsidRPr="00E20ACE">
              <w:rPr>
                <w:rStyle w:val="Hiperhivatkozs"/>
                <w:rFonts w:ascii="Arial" w:hAnsi="Arial" w:cs="Arial"/>
                <w:noProof/>
                <w:color w:val="auto"/>
                <w:sz w:val="20"/>
                <w:szCs w:val="20"/>
                <w:lang w:val="hu-HU"/>
              </w:rPr>
              <w:t>4. Rendszerarchitektúra</w:t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tab/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fldChar w:fldCharType="begin"/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instrText xml:space="preserve"> PAGEREF _Toc210597164 \h </w:instrText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fldChar w:fldCharType="separate"/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t>2</w:t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fldChar w:fldCharType="end"/>
            </w:r>
          </w:hyperlink>
        </w:p>
        <w:p w14:paraId="71DE5327" w14:textId="77777777" w:rsidR="005C2C5F" w:rsidRPr="00E20ACE" w:rsidRDefault="005C2C5F" w:rsidP="00ED3860">
          <w:pPr>
            <w:pStyle w:val="TJ2"/>
            <w:tabs>
              <w:tab w:val="right" w:leader="dot" w:pos="8630"/>
            </w:tabs>
            <w:spacing w:line="360" w:lineRule="auto"/>
            <w:rPr>
              <w:rFonts w:ascii="Arial" w:hAnsi="Arial" w:cs="Arial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210597165" w:history="1">
            <w:r w:rsidRPr="00E20ACE">
              <w:rPr>
                <w:rStyle w:val="Hiperhivatkozs"/>
                <w:rFonts w:ascii="Arial" w:hAnsi="Arial" w:cs="Arial"/>
                <w:noProof/>
                <w:color w:val="auto"/>
                <w:sz w:val="20"/>
                <w:szCs w:val="20"/>
                <w:lang w:val="hu-HU"/>
              </w:rPr>
              <w:t>5. Funkcionális követelmények</w:t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tab/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fldChar w:fldCharType="begin"/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instrText xml:space="preserve"> PAGEREF _Toc210597165 \h </w:instrText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fldChar w:fldCharType="separate"/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t>2</w:t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fldChar w:fldCharType="end"/>
            </w:r>
          </w:hyperlink>
        </w:p>
        <w:p w14:paraId="7928E332" w14:textId="77777777" w:rsidR="005C2C5F" w:rsidRPr="00E20ACE" w:rsidRDefault="005C2C5F" w:rsidP="00ED3860">
          <w:pPr>
            <w:pStyle w:val="TJ2"/>
            <w:tabs>
              <w:tab w:val="right" w:leader="dot" w:pos="8630"/>
            </w:tabs>
            <w:spacing w:line="360" w:lineRule="auto"/>
            <w:rPr>
              <w:rFonts w:ascii="Arial" w:hAnsi="Arial" w:cs="Arial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210597166" w:history="1">
            <w:r w:rsidRPr="00E20ACE">
              <w:rPr>
                <w:rStyle w:val="Hiperhivatkozs"/>
                <w:rFonts w:ascii="Arial" w:hAnsi="Arial" w:cs="Arial"/>
                <w:noProof/>
                <w:color w:val="auto"/>
                <w:sz w:val="20"/>
                <w:szCs w:val="20"/>
                <w:lang w:val="hu-HU"/>
              </w:rPr>
              <w:t>6. Nem funkcionális követelmények</w:t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tab/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fldChar w:fldCharType="begin"/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instrText xml:space="preserve"> PAGEREF _Toc210597166 \h </w:instrText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fldChar w:fldCharType="separate"/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t>2</w:t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fldChar w:fldCharType="end"/>
            </w:r>
          </w:hyperlink>
        </w:p>
        <w:p w14:paraId="30A0E1E3" w14:textId="77777777" w:rsidR="005C2C5F" w:rsidRPr="00E20ACE" w:rsidRDefault="005C2C5F" w:rsidP="00ED3860">
          <w:pPr>
            <w:pStyle w:val="TJ2"/>
            <w:tabs>
              <w:tab w:val="right" w:leader="dot" w:pos="8630"/>
            </w:tabs>
            <w:spacing w:line="360" w:lineRule="auto"/>
            <w:rPr>
              <w:rFonts w:ascii="Arial" w:hAnsi="Arial" w:cs="Arial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210597167" w:history="1">
            <w:r w:rsidRPr="00E20ACE">
              <w:rPr>
                <w:rStyle w:val="Hiperhivatkozs"/>
                <w:rFonts w:ascii="Arial" w:hAnsi="Arial" w:cs="Arial"/>
                <w:noProof/>
                <w:color w:val="auto"/>
                <w:sz w:val="20"/>
                <w:szCs w:val="20"/>
                <w:lang w:val="hu-HU"/>
              </w:rPr>
              <w:t>7. Adatbázis-terv</w:t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tab/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fldChar w:fldCharType="begin"/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instrText xml:space="preserve"> PAGEREF _Toc210597167 \h </w:instrText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fldChar w:fldCharType="separate"/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t>3</w:t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fldChar w:fldCharType="end"/>
            </w:r>
          </w:hyperlink>
        </w:p>
        <w:p w14:paraId="27068A86" w14:textId="77777777" w:rsidR="005C2C5F" w:rsidRPr="00E20ACE" w:rsidRDefault="005C2C5F" w:rsidP="00ED3860">
          <w:pPr>
            <w:pStyle w:val="TJ3"/>
            <w:tabs>
              <w:tab w:val="right" w:leader="dot" w:pos="8630"/>
            </w:tabs>
            <w:spacing w:line="360" w:lineRule="auto"/>
            <w:rPr>
              <w:rFonts w:ascii="Arial" w:hAnsi="Arial" w:cs="Arial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210597168" w:history="1">
            <w:r w:rsidRPr="00E20ACE">
              <w:rPr>
                <w:rStyle w:val="Hiperhivatkozs"/>
                <w:rFonts w:ascii="Arial" w:hAnsi="Arial" w:cs="Arial"/>
                <w:noProof/>
                <w:color w:val="auto"/>
                <w:sz w:val="20"/>
                <w:szCs w:val="20"/>
                <w:lang w:val="hu-HU"/>
              </w:rPr>
              <w:t>7.1 users tábla</w:t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tab/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fldChar w:fldCharType="begin"/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instrText xml:space="preserve"> PAGEREF _Toc210597168 \h </w:instrText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fldChar w:fldCharType="separate"/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t>3</w:t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fldChar w:fldCharType="end"/>
            </w:r>
          </w:hyperlink>
        </w:p>
        <w:p w14:paraId="40FCEDFA" w14:textId="77777777" w:rsidR="005C2C5F" w:rsidRPr="00E20ACE" w:rsidRDefault="005C2C5F" w:rsidP="00ED3860">
          <w:pPr>
            <w:pStyle w:val="TJ3"/>
            <w:tabs>
              <w:tab w:val="right" w:leader="dot" w:pos="8630"/>
            </w:tabs>
            <w:spacing w:line="360" w:lineRule="auto"/>
            <w:rPr>
              <w:rFonts w:ascii="Arial" w:hAnsi="Arial" w:cs="Arial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210597169" w:history="1">
            <w:r w:rsidRPr="00E20ACE">
              <w:rPr>
                <w:rStyle w:val="Hiperhivatkozs"/>
                <w:rFonts w:ascii="Arial" w:hAnsi="Arial" w:cs="Arial"/>
                <w:noProof/>
                <w:color w:val="auto"/>
                <w:sz w:val="20"/>
                <w:szCs w:val="20"/>
                <w:lang w:val="hu-HU"/>
              </w:rPr>
              <w:t>7.2 day_entries tábla</w:t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tab/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fldChar w:fldCharType="begin"/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instrText xml:space="preserve"> PAGEREF _Toc210597169 \h </w:instrText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fldChar w:fldCharType="separate"/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t>3</w:t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fldChar w:fldCharType="end"/>
            </w:r>
          </w:hyperlink>
        </w:p>
        <w:p w14:paraId="42426B9C" w14:textId="77777777" w:rsidR="005C2C5F" w:rsidRPr="00E20ACE" w:rsidRDefault="005C2C5F" w:rsidP="00ED3860">
          <w:pPr>
            <w:pStyle w:val="TJ3"/>
            <w:tabs>
              <w:tab w:val="right" w:leader="dot" w:pos="8630"/>
            </w:tabs>
            <w:spacing w:line="360" w:lineRule="auto"/>
            <w:rPr>
              <w:rFonts w:ascii="Arial" w:hAnsi="Arial" w:cs="Arial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210597170" w:history="1">
            <w:r w:rsidRPr="00E20ACE">
              <w:rPr>
                <w:rStyle w:val="Hiperhivatkozs"/>
                <w:rFonts w:ascii="Arial" w:hAnsi="Arial" w:cs="Arial"/>
                <w:noProof/>
                <w:color w:val="auto"/>
                <w:sz w:val="20"/>
                <w:szCs w:val="20"/>
                <w:lang w:val="hu-HU"/>
              </w:rPr>
              <w:t>7.3 motivational_quotes tábla</w:t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tab/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fldChar w:fldCharType="begin"/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instrText xml:space="preserve"> PAGEREF _Toc210597170 \h </w:instrText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fldChar w:fldCharType="separate"/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t>4</w:t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fldChar w:fldCharType="end"/>
            </w:r>
          </w:hyperlink>
        </w:p>
        <w:p w14:paraId="092706B5" w14:textId="77777777" w:rsidR="005C2C5F" w:rsidRPr="00E20ACE" w:rsidRDefault="005C2C5F" w:rsidP="00ED3860">
          <w:pPr>
            <w:pStyle w:val="TJ2"/>
            <w:tabs>
              <w:tab w:val="right" w:leader="dot" w:pos="8630"/>
            </w:tabs>
            <w:spacing w:line="360" w:lineRule="auto"/>
            <w:rPr>
              <w:rFonts w:ascii="Arial" w:hAnsi="Arial" w:cs="Arial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210597171" w:history="1">
            <w:r w:rsidRPr="00E20ACE">
              <w:rPr>
                <w:rStyle w:val="Hiperhivatkozs"/>
                <w:rFonts w:ascii="Arial" w:hAnsi="Arial" w:cs="Arial"/>
                <w:noProof/>
                <w:color w:val="auto"/>
                <w:sz w:val="20"/>
                <w:szCs w:val="20"/>
                <w:lang w:val="hu-HU"/>
              </w:rPr>
              <w:t>8. Jogosultságok</w:t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tab/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fldChar w:fldCharType="begin"/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instrText xml:space="preserve"> PAGEREF _Toc210597171 \h </w:instrText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fldChar w:fldCharType="separate"/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t>4</w:t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fldChar w:fldCharType="end"/>
            </w:r>
          </w:hyperlink>
        </w:p>
        <w:p w14:paraId="393908B9" w14:textId="77777777" w:rsidR="005C2C5F" w:rsidRPr="00E20ACE" w:rsidRDefault="005C2C5F" w:rsidP="00ED3860">
          <w:pPr>
            <w:pStyle w:val="TJ2"/>
            <w:tabs>
              <w:tab w:val="right" w:leader="dot" w:pos="8630"/>
            </w:tabs>
            <w:spacing w:line="360" w:lineRule="auto"/>
            <w:rPr>
              <w:rFonts w:ascii="Arial" w:hAnsi="Arial" w:cs="Arial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210597172" w:history="1">
            <w:r w:rsidRPr="00E20ACE">
              <w:rPr>
                <w:rStyle w:val="Hiperhivatkozs"/>
                <w:rFonts w:ascii="Arial" w:hAnsi="Arial" w:cs="Arial"/>
                <w:noProof/>
                <w:color w:val="auto"/>
                <w:sz w:val="20"/>
                <w:szCs w:val="20"/>
                <w:lang w:val="hu-HU"/>
              </w:rPr>
              <w:t>9. Tesztelési terv (manuális funkcionális tesztelés)</w:t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tab/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fldChar w:fldCharType="begin"/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instrText xml:space="preserve"> PAGEREF _Toc210597172 \h </w:instrText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fldChar w:fldCharType="separate"/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t>4</w:t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fldChar w:fldCharType="end"/>
            </w:r>
          </w:hyperlink>
        </w:p>
        <w:p w14:paraId="5C10792C" w14:textId="77777777" w:rsidR="005C2C5F" w:rsidRPr="00E20ACE" w:rsidRDefault="005C2C5F" w:rsidP="00ED3860">
          <w:pPr>
            <w:pStyle w:val="TJ2"/>
            <w:tabs>
              <w:tab w:val="right" w:leader="dot" w:pos="8630"/>
            </w:tabs>
            <w:spacing w:line="360" w:lineRule="auto"/>
            <w:rPr>
              <w:rFonts w:ascii="Arial" w:hAnsi="Arial" w:cs="Arial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210597173" w:history="1">
            <w:r w:rsidRPr="00E20ACE">
              <w:rPr>
                <w:rStyle w:val="Hiperhivatkozs"/>
                <w:rFonts w:ascii="Arial" w:hAnsi="Arial" w:cs="Arial"/>
                <w:noProof/>
                <w:color w:val="auto"/>
                <w:sz w:val="20"/>
                <w:szCs w:val="20"/>
                <w:lang w:val="hu-HU"/>
              </w:rPr>
              <w:t>10. Összefoglalás</w:t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tab/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fldChar w:fldCharType="begin"/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instrText xml:space="preserve"> PAGEREF _Toc210597173 \h </w:instrText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fldChar w:fldCharType="separate"/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t>4</w:t>
            </w:r>
            <w:r w:rsidRPr="00E20ACE">
              <w:rPr>
                <w:rFonts w:ascii="Arial" w:hAnsi="Arial" w:cs="Arial"/>
                <w:noProof/>
                <w:webHidden/>
                <w:sz w:val="20"/>
                <w:szCs w:val="20"/>
                <w:lang w:val="hu-HU"/>
              </w:rPr>
              <w:fldChar w:fldCharType="end"/>
            </w:r>
          </w:hyperlink>
        </w:p>
        <w:p w14:paraId="7F057043" w14:textId="77777777" w:rsidR="005C2C5F" w:rsidRPr="00E20ACE" w:rsidRDefault="005C2C5F" w:rsidP="00ED3860">
          <w:pPr>
            <w:spacing w:line="360" w:lineRule="auto"/>
            <w:rPr>
              <w:rFonts w:ascii="Arial" w:hAnsi="Arial" w:cs="Arial"/>
              <w:sz w:val="20"/>
              <w:szCs w:val="20"/>
              <w:lang w:val="hu-HU"/>
            </w:rPr>
          </w:pPr>
          <w:r w:rsidRPr="00E20ACE">
            <w:rPr>
              <w:rFonts w:ascii="Arial" w:hAnsi="Arial" w:cs="Arial"/>
              <w:b/>
              <w:bCs/>
              <w:sz w:val="20"/>
              <w:szCs w:val="20"/>
              <w:lang w:val="hu-HU"/>
            </w:rPr>
            <w:fldChar w:fldCharType="end"/>
          </w:r>
        </w:p>
      </w:sdtContent>
    </w:sdt>
    <w:p w14:paraId="2B112DC4" w14:textId="77777777" w:rsidR="005C2C5F" w:rsidRPr="00E20ACE" w:rsidRDefault="005C2C5F" w:rsidP="00ED3860">
      <w:pPr>
        <w:spacing w:line="360" w:lineRule="auto"/>
        <w:rPr>
          <w:rFonts w:ascii="Arial" w:hAnsi="Arial" w:cs="Arial"/>
          <w:sz w:val="20"/>
          <w:szCs w:val="20"/>
          <w:lang w:val="hu-HU"/>
        </w:rPr>
      </w:pPr>
      <w:r w:rsidRPr="00E20ACE">
        <w:rPr>
          <w:rFonts w:ascii="Arial" w:hAnsi="Arial" w:cs="Arial"/>
          <w:sz w:val="20"/>
          <w:szCs w:val="20"/>
          <w:lang w:val="hu-HU"/>
        </w:rPr>
        <w:br w:type="page"/>
      </w:r>
    </w:p>
    <w:p w14:paraId="7B38F489" w14:textId="77777777" w:rsidR="00016AEB" w:rsidRPr="00E20ACE" w:rsidRDefault="00000000" w:rsidP="00ED3860">
      <w:pPr>
        <w:pStyle w:val="Cmsor2"/>
        <w:spacing w:line="360" w:lineRule="auto"/>
        <w:jc w:val="both"/>
        <w:rPr>
          <w:rFonts w:ascii="Arial" w:hAnsi="Arial" w:cs="Arial"/>
          <w:color w:val="auto"/>
          <w:lang w:val="hu-HU"/>
        </w:rPr>
      </w:pPr>
      <w:bookmarkStart w:id="0" w:name="_Toc210597161"/>
      <w:r w:rsidRPr="00E20ACE">
        <w:rPr>
          <w:rFonts w:ascii="Arial" w:hAnsi="Arial" w:cs="Arial"/>
          <w:color w:val="auto"/>
          <w:lang w:val="hu-HU"/>
        </w:rPr>
        <w:lastRenderedPageBreak/>
        <w:t>1. Bevezetés</w:t>
      </w:r>
      <w:bookmarkEnd w:id="0"/>
    </w:p>
    <w:p w14:paraId="530A1B90" w14:textId="77777777" w:rsidR="00016AEB" w:rsidRPr="00E20ACE" w:rsidRDefault="00000000" w:rsidP="00ED3860">
      <w:pPr>
        <w:spacing w:line="360" w:lineRule="auto"/>
        <w:jc w:val="both"/>
        <w:rPr>
          <w:rFonts w:ascii="Arial" w:hAnsi="Arial" w:cs="Arial"/>
          <w:sz w:val="20"/>
          <w:szCs w:val="20"/>
          <w:lang w:val="hu-HU"/>
        </w:rPr>
      </w:pPr>
      <w:r w:rsidRPr="00E20ACE">
        <w:rPr>
          <w:rFonts w:ascii="Arial" w:hAnsi="Arial" w:cs="Arial"/>
          <w:sz w:val="20"/>
          <w:szCs w:val="20"/>
          <w:lang w:val="hu-HU"/>
        </w:rPr>
        <w:t xml:space="preserve">A </w:t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MotImpulse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 xml:space="preserve"> egy motivációs és hangulatnapló webalkalmazás, amely lehetővé teszi a felhasználók számára, hogy rögzítsék napi érzéseiket, szokásaikat, és értékeljék napjaikat. Az alkalmazás célja a mentális jóllét támogatása, valamint személyre szabott motivációs idézetek megjelenítése a felhasználói adatok alapján.</w:t>
      </w:r>
    </w:p>
    <w:p w14:paraId="45D048FD" w14:textId="77777777" w:rsidR="00016AEB" w:rsidRPr="00E20ACE" w:rsidRDefault="00000000" w:rsidP="00ED3860">
      <w:pPr>
        <w:pStyle w:val="Cmsor2"/>
        <w:spacing w:line="360" w:lineRule="auto"/>
        <w:jc w:val="both"/>
        <w:rPr>
          <w:rFonts w:ascii="Arial" w:hAnsi="Arial" w:cs="Arial"/>
          <w:color w:val="auto"/>
          <w:lang w:val="hu-HU"/>
        </w:rPr>
      </w:pPr>
      <w:bookmarkStart w:id="1" w:name="_Toc210597162"/>
      <w:r w:rsidRPr="00E20ACE">
        <w:rPr>
          <w:rFonts w:ascii="Arial" w:hAnsi="Arial" w:cs="Arial"/>
          <w:color w:val="auto"/>
          <w:lang w:val="hu-HU"/>
        </w:rPr>
        <w:t>2. Cél és funkciók</w:t>
      </w:r>
      <w:bookmarkEnd w:id="1"/>
    </w:p>
    <w:p w14:paraId="628CFE68" w14:textId="77777777" w:rsidR="00016AEB" w:rsidRPr="00E20ACE" w:rsidRDefault="00000000" w:rsidP="00ED3860">
      <w:pPr>
        <w:spacing w:line="360" w:lineRule="auto"/>
        <w:jc w:val="both"/>
        <w:rPr>
          <w:rFonts w:ascii="Arial" w:hAnsi="Arial" w:cs="Arial"/>
          <w:sz w:val="20"/>
          <w:szCs w:val="20"/>
          <w:lang w:val="hu-HU"/>
        </w:rPr>
      </w:pPr>
      <w:r w:rsidRPr="00E20ACE">
        <w:rPr>
          <w:rFonts w:ascii="Arial" w:hAnsi="Arial" w:cs="Arial"/>
          <w:sz w:val="20"/>
          <w:szCs w:val="20"/>
          <w:lang w:val="hu-HU"/>
        </w:rPr>
        <w:t>A rendszer lehetőséget biztosít a napi bejegyzések létrehozására, szerkesztésére, törlésére (</w:t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soft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 xml:space="preserve"> </w:t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delete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>), valamint az adatok statisztikai elemzésére. A motivációs funkciók célja, hogy a nap értékelése alapján releváns idézeteket és tanácsokat jelenítsenek meg.</w:t>
      </w:r>
    </w:p>
    <w:p w14:paraId="5608B638" w14:textId="77777777" w:rsidR="00016AEB" w:rsidRPr="00E20ACE" w:rsidRDefault="00000000" w:rsidP="00ED3860">
      <w:pPr>
        <w:pStyle w:val="Cmsor2"/>
        <w:spacing w:line="360" w:lineRule="auto"/>
        <w:jc w:val="both"/>
        <w:rPr>
          <w:rFonts w:ascii="Arial" w:hAnsi="Arial" w:cs="Arial"/>
          <w:color w:val="auto"/>
          <w:lang w:val="hu-HU"/>
        </w:rPr>
      </w:pPr>
      <w:bookmarkStart w:id="2" w:name="_Toc210597163"/>
      <w:r w:rsidRPr="00E20ACE">
        <w:rPr>
          <w:rFonts w:ascii="Arial" w:hAnsi="Arial" w:cs="Arial"/>
          <w:color w:val="auto"/>
          <w:lang w:val="hu-HU"/>
        </w:rPr>
        <w:t>3. Használt technológiák</w:t>
      </w:r>
      <w:bookmarkEnd w:id="2"/>
    </w:p>
    <w:p w14:paraId="27436567" w14:textId="77777777" w:rsidR="00016AEB" w:rsidRPr="00E20ACE" w:rsidRDefault="00000000" w:rsidP="00ED3860">
      <w:pPr>
        <w:spacing w:line="360" w:lineRule="auto"/>
        <w:jc w:val="both"/>
        <w:rPr>
          <w:rFonts w:ascii="Arial" w:hAnsi="Arial" w:cs="Arial"/>
          <w:sz w:val="20"/>
          <w:szCs w:val="20"/>
          <w:lang w:val="hu-HU"/>
        </w:rPr>
      </w:pPr>
      <w:r w:rsidRPr="00E20ACE">
        <w:rPr>
          <w:rFonts w:ascii="Arial" w:hAnsi="Arial" w:cs="Arial"/>
          <w:sz w:val="20"/>
          <w:szCs w:val="20"/>
          <w:lang w:val="hu-HU"/>
        </w:rPr>
        <w:t xml:space="preserve">Backend: </w:t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Laravel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 xml:space="preserve"> (PHP keretrendszer, REST API)</w:t>
      </w:r>
    </w:p>
    <w:p w14:paraId="5F95D8D6" w14:textId="77777777" w:rsidR="00016AEB" w:rsidRPr="00E20ACE" w:rsidRDefault="00000000" w:rsidP="00ED3860">
      <w:pPr>
        <w:spacing w:line="360" w:lineRule="auto"/>
        <w:jc w:val="both"/>
        <w:rPr>
          <w:rFonts w:ascii="Arial" w:hAnsi="Arial" w:cs="Arial"/>
          <w:sz w:val="20"/>
          <w:szCs w:val="20"/>
          <w:lang w:val="hu-HU"/>
        </w:rPr>
      </w:pPr>
      <w:r w:rsidRPr="00E20ACE">
        <w:rPr>
          <w:rFonts w:ascii="Arial" w:hAnsi="Arial" w:cs="Arial"/>
          <w:sz w:val="20"/>
          <w:szCs w:val="20"/>
          <w:lang w:val="hu-HU"/>
        </w:rPr>
        <w:t xml:space="preserve">Frontend: </w:t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Angular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 xml:space="preserve"> (SPA architektúra)</w:t>
      </w:r>
    </w:p>
    <w:p w14:paraId="12AC8155" w14:textId="335970F9" w:rsidR="00016AEB" w:rsidRPr="00E20ACE" w:rsidRDefault="00000000" w:rsidP="00ED3860">
      <w:pPr>
        <w:spacing w:line="360" w:lineRule="auto"/>
        <w:jc w:val="both"/>
        <w:rPr>
          <w:rFonts w:ascii="Arial" w:hAnsi="Arial" w:cs="Arial"/>
          <w:sz w:val="20"/>
          <w:szCs w:val="20"/>
          <w:lang w:val="hu-HU"/>
        </w:rPr>
      </w:pPr>
      <w:r w:rsidRPr="00E20ACE">
        <w:rPr>
          <w:rFonts w:ascii="Arial" w:hAnsi="Arial" w:cs="Arial"/>
          <w:sz w:val="20"/>
          <w:szCs w:val="20"/>
          <w:lang w:val="hu-HU"/>
        </w:rPr>
        <w:t xml:space="preserve">Adatbázis: </w:t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MySQL</w:t>
      </w:r>
      <w:proofErr w:type="spellEnd"/>
    </w:p>
    <w:p w14:paraId="7EEA4974" w14:textId="049B383E" w:rsidR="00016AEB" w:rsidRPr="00E20ACE" w:rsidRDefault="00000000" w:rsidP="00ED3860">
      <w:pPr>
        <w:spacing w:line="360" w:lineRule="auto"/>
        <w:jc w:val="both"/>
        <w:rPr>
          <w:rFonts w:ascii="Arial" w:hAnsi="Arial" w:cs="Arial"/>
          <w:sz w:val="20"/>
          <w:szCs w:val="20"/>
          <w:lang w:val="hu-HU"/>
        </w:rPr>
      </w:pPr>
      <w:r w:rsidRPr="00E20ACE">
        <w:rPr>
          <w:rFonts w:ascii="Arial" w:hAnsi="Arial" w:cs="Arial"/>
          <w:sz w:val="20"/>
          <w:szCs w:val="20"/>
          <w:lang w:val="hu-HU"/>
        </w:rPr>
        <w:t xml:space="preserve">Verziókezelés: </w:t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Git</w:t>
      </w:r>
      <w:proofErr w:type="spellEnd"/>
      <w:r w:rsidR="00F404FA" w:rsidRPr="00E20ACE">
        <w:rPr>
          <w:rFonts w:ascii="Arial" w:hAnsi="Arial" w:cs="Arial"/>
          <w:sz w:val="20"/>
          <w:szCs w:val="20"/>
          <w:lang w:val="hu-HU"/>
        </w:rPr>
        <w:t xml:space="preserve">, </w:t>
      </w:r>
      <w:r w:rsidRPr="00E20ACE">
        <w:rPr>
          <w:rFonts w:ascii="Arial" w:hAnsi="Arial" w:cs="Arial"/>
          <w:sz w:val="20"/>
          <w:szCs w:val="20"/>
          <w:lang w:val="hu-HU"/>
        </w:rPr>
        <w:t>GitHub</w:t>
      </w:r>
    </w:p>
    <w:p w14:paraId="7D10F474" w14:textId="77777777" w:rsidR="00016AEB" w:rsidRPr="00E20ACE" w:rsidRDefault="00000000" w:rsidP="00ED3860">
      <w:pPr>
        <w:pStyle w:val="Cmsor2"/>
        <w:spacing w:line="360" w:lineRule="auto"/>
        <w:jc w:val="both"/>
        <w:rPr>
          <w:rFonts w:ascii="Arial" w:hAnsi="Arial" w:cs="Arial"/>
          <w:color w:val="auto"/>
          <w:lang w:val="hu-HU"/>
        </w:rPr>
      </w:pPr>
      <w:bookmarkStart w:id="3" w:name="_Toc210597164"/>
      <w:r w:rsidRPr="00E20ACE">
        <w:rPr>
          <w:rFonts w:ascii="Arial" w:hAnsi="Arial" w:cs="Arial"/>
          <w:color w:val="auto"/>
          <w:lang w:val="hu-HU"/>
        </w:rPr>
        <w:t>4. Rendszerarchitektúra</w:t>
      </w:r>
      <w:bookmarkEnd w:id="3"/>
    </w:p>
    <w:p w14:paraId="0E7EF629" w14:textId="77777777" w:rsidR="00016AEB" w:rsidRPr="00E20ACE" w:rsidRDefault="00000000" w:rsidP="00ED3860">
      <w:pPr>
        <w:spacing w:line="360" w:lineRule="auto"/>
        <w:jc w:val="both"/>
        <w:rPr>
          <w:rFonts w:ascii="Arial" w:hAnsi="Arial" w:cs="Arial"/>
          <w:sz w:val="20"/>
          <w:szCs w:val="20"/>
          <w:lang w:val="hu-HU"/>
        </w:rPr>
      </w:pPr>
      <w:r w:rsidRPr="00E20ACE">
        <w:rPr>
          <w:rFonts w:ascii="Arial" w:hAnsi="Arial" w:cs="Arial"/>
          <w:sz w:val="20"/>
          <w:szCs w:val="20"/>
          <w:lang w:val="hu-HU"/>
        </w:rPr>
        <w:t xml:space="preserve">A </w:t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MotImpulse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 xml:space="preserve"> architektúrája kliens-szerver alapú. Az </w:t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Angular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 xml:space="preserve"> frontend HTTP kéréseket küld a </w:t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Laravel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 xml:space="preserve"> REST API felé, amely az adatokat </w:t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MySQL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 xml:space="preserve"> adatbázisban tárolja. A felhasználói hitelesítés JWT </w:t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tokenekkel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 xml:space="preserve"> történik.</w:t>
      </w:r>
    </w:p>
    <w:p w14:paraId="37B64BA7" w14:textId="77777777" w:rsidR="00016AEB" w:rsidRPr="00E20ACE" w:rsidRDefault="00000000" w:rsidP="00ED3860">
      <w:pPr>
        <w:pStyle w:val="Cmsor2"/>
        <w:spacing w:line="360" w:lineRule="auto"/>
        <w:jc w:val="both"/>
        <w:rPr>
          <w:rFonts w:ascii="Arial" w:hAnsi="Arial" w:cs="Arial"/>
          <w:color w:val="auto"/>
          <w:lang w:val="hu-HU"/>
        </w:rPr>
      </w:pPr>
      <w:bookmarkStart w:id="4" w:name="_Toc210597165"/>
      <w:r w:rsidRPr="00E20ACE">
        <w:rPr>
          <w:rFonts w:ascii="Arial" w:hAnsi="Arial" w:cs="Arial"/>
          <w:color w:val="auto"/>
          <w:lang w:val="hu-HU"/>
        </w:rPr>
        <w:t>5. Funkcionális követelmények</w:t>
      </w:r>
      <w:bookmarkEnd w:id="4"/>
    </w:p>
    <w:p w14:paraId="0D716BF6" w14:textId="77777777" w:rsidR="00B934F2" w:rsidRPr="00E20ACE" w:rsidRDefault="00000000" w:rsidP="00ED3860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  <w:lang w:val="hu-HU"/>
        </w:rPr>
      </w:pPr>
      <w:r w:rsidRPr="00E20ACE">
        <w:rPr>
          <w:rFonts w:ascii="Arial" w:hAnsi="Arial" w:cs="Arial"/>
          <w:sz w:val="20"/>
          <w:szCs w:val="20"/>
          <w:lang w:val="hu-HU"/>
        </w:rPr>
        <w:t>Felhasználói regisztráció, belépés és kijelentkezés</w:t>
      </w:r>
    </w:p>
    <w:p w14:paraId="0737C680" w14:textId="77777777" w:rsidR="00B934F2" w:rsidRPr="00E20ACE" w:rsidRDefault="00000000" w:rsidP="00ED3860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  <w:lang w:val="hu-HU"/>
        </w:rPr>
      </w:pPr>
      <w:r w:rsidRPr="00E20ACE">
        <w:rPr>
          <w:rFonts w:ascii="Arial" w:hAnsi="Arial" w:cs="Arial"/>
          <w:sz w:val="20"/>
          <w:szCs w:val="20"/>
          <w:lang w:val="hu-HU"/>
        </w:rPr>
        <w:t xml:space="preserve">Napi bejegyzések létrehozása, szerkesztése és </w:t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soft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 xml:space="preserve"> törlése</w:t>
      </w:r>
    </w:p>
    <w:p w14:paraId="11D0901A" w14:textId="77777777" w:rsidR="00B934F2" w:rsidRPr="00E20ACE" w:rsidRDefault="00000000" w:rsidP="00ED3860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  <w:lang w:val="hu-HU"/>
        </w:rPr>
      </w:pPr>
      <w:r w:rsidRPr="00E20ACE">
        <w:rPr>
          <w:rFonts w:ascii="Arial" w:hAnsi="Arial" w:cs="Arial"/>
          <w:sz w:val="20"/>
          <w:szCs w:val="20"/>
          <w:lang w:val="hu-HU"/>
        </w:rPr>
        <w:t>Motivációs idézetek megjelenítése a napi értékelés alapján</w:t>
      </w:r>
    </w:p>
    <w:p w14:paraId="03496214" w14:textId="77777777" w:rsidR="00B934F2" w:rsidRPr="00E20ACE" w:rsidRDefault="00000000" w:rsidP="00ED3860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  <w:lang w:val="hu-HU"/>
        </w:rPr>
      </w:pPr>
      <w:r w:rsidRPr="00E20ACE">
        <w:rPr>
          <w:rFonts w:ascii="Arial" w:hAnsi="Arial" w:cs="Arial"/>
          <w:sz w:val="20"/>
          <w:szCs w:val="20"/>
          <w:lang w:val="hu-HU"/>
        </w:rPr>
        <w:t>Statisztikák megjelenítése (hangulat, alvás, egészség trendek)</w:t>
      </w:r>
    </w:p>
    <w:p w14:paraId="25FE4863" w14:textId="75ACDA8E" w:rsidR="00016AEB" w:rsidRPr="00E20ACE" w:rsidRDefault="00000000" w:rsidP="00ED3860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  <w:lang w:val="hu-HU"/>
        </w:rPr>
      </w:pP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Admin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 xml:space="preserve"> felület idézetek kezelésére</w:t>
      </w:r>
    </w:p>
    <w:p w14:paraId="272BB364" w14:textId="77777777" w:rsidR="00016AEB" w:rsidRPr="00E20ACE" w:rsidRDefault="00000000" w:rsidP="00ED3860">
      <w:pPr>
        <w:pStyle w:val="Cmsor2"/>
        <w:spacing w:line="360" w:lineRule="auto"/>
        <w:jc w:val="both"/>
        <w:rPr>
          <w:rFonts w:ascii="Arial" w:hAnsi="Arial" w:cs="Arial"/>
          <w:color w:val="auto"/>
          <w:lang w:val="hu-HU"/>
        </w:rPr>
      </w:pPr>
      <w:bookmarkStart w:id="5" w:name="_Toc210597166"/>
      <w:r w:rsidRPr="00E20ACE">
        <w:rPr>
          <w:rFonts w:ascii="Arial" w:hAnsi="Arial" w:cs="Arial"/>
          <w:color w:val="auto"/>
          <w:lang w:val="hu-HU"/>
        </w:rPr>
        <w:t>6. Nem funkcionális követelmények</w:t>
      </w:r>
      <w:bookmarkEnd w:id="5"/>
    </w:p>
    <w:p w14:paraId="19128603" w14:textId="77777777" w:rsidR="00B934F2" w:rsidRPr="00E20ACE" w:rsidRDefault="00000000" w:rsidP="00ED3860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0"/>
          <w:szCs w:val="20"/>
          <w:lang w:val="hu-HU"/>
        </w:rPr>
      </w:pPr>
      <w:r w:rsidRPr="00E20ACE">
        <w:rPr>
          <w:rFonts w:ascii="Arial" w:hAnsi="Arial" w:cs="Arial"/>
          <w:sz w:val="20"/>
          <w:szCs w:val="20"/>
          <w:lang w:val="hu-HU"/>
        </w:rPr>
        <w:t>Reszponzív felhasználói felület</w:t>
      </w:r>
    </w:p>
    <w:p w14:paraId="1D5B1D20" w14:textId="77777777" w:rsidR="00B934F2" w:rsidRPr="00E20ACE" w:rsidRDefault="00000000" w:rsidP="00ED3860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0"/>
          <w:szCs w:val="20"/>
          <w:lang w:val="hu-HU"/>
        </w:rPr>
      </w:pPr>
      <w:r w:rsidRPr="00E20ACE">
        <w:rPr>
          <w:rFonts w:ascii="Arial" w:hAnsi="Arial" w:cs="Arial"/>
          <w:sz w:val="20"/>
          <w:szCs w:val="20"/>
          <w:lang w:val="hu-HU"/>
        </w:rPr>
        <w:t>Adatbiztonság (titkosított jelszavak, hitelesített kérések)</w:t>
      </w:r>
    </w:p>
    <w:p w14:paraId="1E8B2015" w14:textId="0F432124" w:rsidR="00016AEB" w:rsidRPr="00E20ACE" w:rsidRDefault="00000000" w:rsidP="00ED3860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0"/>
          <w:szCs w:val="20"/>
          <w:lang w:val="hu-HU"/>
        </w:rPr>
      </w:pPr>
      <w:r w:rsidRPr="00E20ACE">
        <w:rPr>
          <w:rFonts w:ascii="Arial" w:hAnsi="Arial" w:cs="Arial"/>
          <w:sz w:val="20"/>
          <w:szCs w:val="20"/>
          <w:lang w:val="hu-HU"/>
        </w:rPr>
        <w:t>Megbízhatóság és könnyű karbantarthatóság</w:t>
      </w:r>
    </w:p>
    <w:p w14:paraId="5A5A828B" w14:textId="77777777" w:rsidR="00016AEB" w:rsidRPr="00E20ACE" w:rsidRDefault="00000000" w:rsidP="00ED3860">
      <w:pPr>
        <w:pStyle w:val="Cmsor2"/>
        <w:spacing w:line="360" w:lineRule="auto"/>
        <w:jc w:val="both"/>
        <w:rPr>
          <w:rFonts w:ascii="Arial" w:hAnsi="Arial" w:cs="Arial"/>
          <w:color w:val="auto"/>
          <w:lang w:val="hu-HU"/>
        </w:rPr>
      </w:pPr>
      <w:bookmarkStart w:id="6" w:name="_Toc210597167"/>
      <w:r w:rsidRPr="00E20ACE">
        <w:rPr>
          <w:rFonts w:ascii="Arial" w:hAnsi="Arial" w:cs="Arial"/>
          <w:color w:val="auto"/>
          <w:lang w:val="hu-HU"/>
        </w:rPr>
        <w:lastRenderedPageBreak/>
        <w:t>7. Adatbázis-terv</w:t>
      </w:r>
      <w:bookmarkEnd w:id="6"/>
    </w:p>
    <w:p w14:paraId="5D4F022F" w14:textId="77777777" w:rsidR="00016AEB" w:rsidRPr="00E20ACE" w:rsidRDefault="00000000" w:rsidP="00ED3860">
      <w:pPr>
        <w:pStyle w:val="Cmsor3"/>
        <w:spacing w:line="360" w:lineRule="auto"/>
        <w:jc w:val="both"/>
        <w:rPr>
          <w:rFonts w:ascii="Arial" w:hAnsi="Arial" w:cs="Arial"/>
          <w:color w:val="auto"/>
          <w:lang w:val="hu-HU"/>
        </w:rPr>
      </w:pPr>
      <w:bookmarkStart w:id="7" w:name="_Toc210597168"/>
      <w:r w:rsidRPr="00E20ACE">
        <w:rPr>
          <w:rFonts w:ascii="Arial" w:hAnsi="Arial" w:cs="Arial"/>
          <w:color w:val="auto"/>
          <w:lang w:val="hu-HU"/>
        </w:rPr>
        <w:t xml:space="preserve">7.1 </w:t>
      </w:r>
      <w:proofErr w:type="spellStart"/>
      <w:r w:rsidRPr="00E20ACE">
        <w:rPr>
          <w:rFonts w:ascii="Arial" w:hAnsi="Arial" w:cs="Arial"/>
          <w:color w:val="auto"/>
          <w:lang w:val="hu-HU"/>
        </w:rPr>
        <w:t>users</w:t>
      </w:r>
      <w:proofErr w:type="spellEnd"/>
      <w:r w:rsidRPr="00E20ACE">
        <w:rPr>
          <w:rFonts w:ascii="Arial" w:hAnsi="Arial" w:cs="Arial"/>
          <w:color w:val="auto"/>
          <w:lang w:val="hu-HU"/>
        </w:rPr>
        <w:t xml:space="preserve"> tábla</w:t>
      </w:r>
      <w:bookmarkEnd w:id="7"/>
    </w:p>
    <w:p w14:paraId="3B13B04C" w14:textId="77777777" w:rsidR="00016AEB" w:rsidRPr="00E20ACE" w:rsidRDefault="00000000" w:rsidP="00ED3860">
      <w:pPr>
        <w:spacing w:line="360" w:lineRule="auto"/>
        <w:rPr>
          <w:rFonts w:ascii="Arial" w:hAnsi="Arial" w:cs="Arial"/>
          <w:sz w:val="20"/>
          <w:szCs w:val="20"/>
          <w:lang w:val="hu-HU"/>
        </w:rPr>
      </w:pPr>
      <w:r w:rsidRPr="00E20ACE">
        <w:rPr>
          <w:rFonts w:ascii="Arial" w:hAnsi="Arial" w:cs="Arial"/>
          <w:sz w:val="20"/>
          <w:szCs w:val="20"/>
          <w:lang w:val="hu-HU"/>
        </w:rPr>
        <w:br/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id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 xml:space="preserve"> – INT (PK)</w:t>
      </w:r>
      <w:r w:rsidRPr="00E20ACE">
        <w:rPr>
          <w:rFonts w:ascii="Arial" w:hAnsi="Arial" w:cs="Arial"/>
          <w:sz w:val="20"/>
          <w:szCs w:val="20"/>
          <w:lang w:val="hu-HU"/>
        </w:rPr>
        <w:br/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name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 xml:space="preserve"> – </w:t>
      </w:r>
      <w:proofErr w:type="gramStart"/>
      <w:r w:rsidRPr="00E20ACE">
        <w:rPr>
          <w:rFonts w:ascii="Arial" w:hAnsi="Arial" w:cs="Arial"/>
          <w:sz w:val="20"/>
          <w:szCs w:val="20"/>
          <w:lang w:val="hu-HU"/>
        </w:rPr>
        <w:t>VARCHAR(</w:t>
      </w:r>
      <w:proofErr w:type="gramEnd"/>
      <w:r w:rsidRPr="00E20ACE">
        <w:rPr>
          <w:rFonts w:ascii="Arial" w:hAnsi="Arial" w:cs="Arial"/>
          <w:sz w:val="20"/>
          <w:szCs w:val="20"/>
          <w:lang w:val="hu-HU"/>
        </w:rPr>
        <w:t>100)</w:t>
      </w:r>
      <w:r w:rsidRPr="00E20ACE">
        <w:rPr>
          <w:rFonts w:ascii="Arial" w:hAnsi="Arial" w:cs="Arial"/>
          <w:sz w:val="20"/>
          <w:szCs w:val="20"/>
          <w:lang w:val="hu-HU"/>
        </w:rPr>
        <w:br/>
        <w:t xml:space="preserve">email – </w:t>
      </w:r>
      <w:proofErr w:type="gramStart"/>
      <w:r w:rsidRPr="00E20ACE">
        <w:rPr>
          <w:rFonts w:ascii="Arial" w:hAnsi="Arial" w:cs="Arial"/>
          <w:sz w:val="20"/>
          <w:szCs w:val="20"/>
          <w:lang w:val="hu-HU"/>
        </w:rPr>
        <w:t>VARCHAR(</w:t>
      </w:r>
      <w:proofErr w:type="gramEnd"/>
      <w:r w:rsidRPr="00E20ACE">
        <w:rPr>
          <w:rFonts w:ascii="Arial" w:hAnsi="Arial" w:cs="Arial"/>
          <w:sz w:val="20"/>
          <w:szCs w:val="20"/>
          <w:lang w:val="hu-HU"/>
        </w:rPr>
        <w:t>150)</w:t>
      </w:r>
      <w:r w:rsidRPr="00E20ACE">
        <w:rPr>
          <w:rFonts w:ascii="Arial" w:hAnsi="Arial" w:cs="Arial"/>
          <w:sz w:val="20"/>
          <w:szCs w:val="20"/>
          <w:lang w:val="hu-HU"/>
        </w:rPr>
        <w:br/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password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 xml:space="preserve"> – </w:t>
      </w:r>
      <w:proofErr w:type="gramStart"/>
      <w:r w:rsidRPr="00E20ACE">
        <w:rPr>
          <w:rFonts w:ascii="Arial" w:hAnsi="Arial" w:cs="Arial"/>
          <w:sz w:val="20"/>
          <w:szCs w:val="20"/>
          <w:lang w:val="hu-HU"/>
        </w:rPr>
        <w:t>VARCHAR(</w:t>
      </w:r>
      <w:proofErr w:type="gramEnd"/>
      <w:r w:rsidRPr="00E20ACE">
        <w:rPr>
          <w:rFonts w:ascii="Arial" w:hAnsi="Arial" w:cs="Arial"/>
          <w:sz w:val="20"/>
          <w:szCs w:val="20"/>
          <w:lang w:val="hu-HU"/>
        </w:rPr>
        <w:t>255)</w:t>
      </w:r>
      <w:r w:rsidRPr="00E20ACE">
        <w:rPr>
          <w:rFonts w:ascii="Arial" w:hAnsi="Arial" w:cs="Arial"/>
          <w:sz w:val="20"/>
          <w:szCs w:val="20"/>
          <w:lang w:val="hu-HU"/>
        </w:rPr>
        <w:br/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created_at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 xml:space="preserve"> – TIMESTAMP</w:t>
      </w:r>
      <w:r w:rsidRPr="00E20ACE">
        <w:rPr>
          <w:rFonts w:ascii="Arial" w:hAnsi="Arial" w:cs="Arial"/>
          <w:sz w:val="20"/>
          <w:szCs w:val="20"/>
          <w:lang w:val="hu-HU"/>
        </w:rPr>
        <w:br/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updated_at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 xml:space="preserve"> – TIMESTAMP</w:t>
      </w:r>
      <w:r w:rsidRPr="00E20ACE">
        <w:rPr>
          <w:rFonts w:ascii="Arial" w:hAnsi="Arial" w:cs="Arial"/>
          <w:sz w:val="20"/>
          <w:szCs w:val="20"/>
          <w:lang w:val="hu-HU"/>
        </w:rPr>
        <w:br/>
      </w:r>
    </w:p>
    <w:p w14:paraId="7D5F2AAC" w14:textId="77777777" w:rsidR="00016AEB" w:rsidRPr="00E20ACE" w:rsidRDefault="00000000" w:rsidP="00ED3860">
      <w:pPr>
        <w:pStyle w:val="Cmsor3"/>
        <w:spacing w:line="360" w:lineRule="auto"/>
        <w:jc w:val="both"/>
        <w:rPr>
          <w:rFonts w:ascii="Arial" w:hAnsi="Arial" w:cs="Arial"/>
          <w:color w:val="auto"/>
          <w:lang w:val="hu-HU"/>
        </w:rPr>
      </w:pPr>
      <w:bookmarkStart w:id="8" w:name="_Toc210597169"/>
      <w:r w:rsidRPr="00E20ACE">
        <w:rPr>
          <w:rFonts w:ascii="Arial" w:hAnsi="Arial" w:cs="Arial"/>
          <w:color w:val="auto"/>
          <w:lang w:val="hu-HU"/>
        </w:rPr>
        <w:t xml:space="preserve">7.2 </w:t>
      </w:r>
      <w:proofErr w:type="spellStart"/>
      <w:r w:rsidRPr="00E20ACE">
        <w:rPr>
          <w:rFonts w:ascii="Arial" w:hAnsi="Arial" w:cs="Arial"/>
          <w:color w:val="auto"/>
          <w:lang w:val="hu-HU"/>
        </w:rPr>
        <w:t>day_entries</w:t>
      </w:r>
      <w:proofErr w:type="spellEnd"/>
      <w:r w:rsidRPr="00E20ACE">
        <w:rPr>
          <w:rFonts w:ascii="Arial" w:hAnsi="Arial" w:cs="Arial"/>
          <w:color w:val="auto"/>
          <w:lang w:val="hu-HU"/>
        </w:rPr>
        <w:t xml:space="preserve"> tábla</w:t>
      </w:r>
      <w:bookmarkEnd w:id="8"/>
    </w:p>
    <w:p w14:paraId="46F50B3C" w14:textId="77777777" w:rsidR="00016AEB" w:rsidRPr="00E20ACE" w:rsidRDefault="00000000" w:rsidP="00ED3860">
      <w:pPr>
        <w:spacing w:line="360" w:lineRule="auto"/>
        <w:rPr>
          <w:rFonts w:ascii="Arial" w:hAnsi="Arial" w:cs="Arial"/>
          <w:sz w:val="20"/>
          <w:szCs w:val="20"/>
          <w:lang w:val="hu-HU"/>
        </w:rPr>
      </w:pPr>
      <w:r w:rsidRPr="00E20ACE">
        <w:rPr>
          <w:rFonts w:ascii="Arial" w:hAnsi="Arial" w:cs="Arial"/>
          <w:sz w:val="20"/>
          <w:szCs w:val="20"/>
          <w:lang w:val="hu-HU"/>
        </w:rPr>
        <w:br/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id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 xml:space="preserve"> – INT (PK)</w:t>
      </w:r>
      <w:r w:rsidRPr="00E20ACE">
        <w:rPr>
          <w:rFonts w:ascii="Arial" w:hAnsi="Arial" w:cs="Arial"/>
          <w:sz w:val="20"/>
          <w:szCs w:val="20"/>
          <w:lang w:val="hu-HU"/>
        </w:rPr>
        <w:br/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user_id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 xml:space="preserve"> – INT (FK)</w:t>
      </w:r>
      <w:r w:rsidRPr="00E20ACE">
        <w:rPr>
          <w:rFonts w:ascii="Arial" w:hAnsi="Arial" w:cs="Arial"/>
          <w:sz w:val="20"/>
          <w:szCs w:val="20"/>
          <w:lang w:val="hu-HU"/>
        </w:rPr>
        <w:br/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date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 xml:space="preserve"> – DATE</w:t>
      </w:r>
      <w:r w:rsidRPr="00E20ACE">
        <w:rPr>
          <w:rFonts w:ascii="Arial" w:hAnsi="Arial" w:cs="Arial"/>
          <w:sz w:val="20"/>
          <w:szCs w:val="20"/>
          <w:lang w:val="hu-HU"/>
        </w:rPr>
        <w:br/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mood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 xml:space="preserve"> – ENUM('Nagyon jó', 'Jó', 'Semleges', 'Rossz', 'Nagyon rossz')</w:t>
      </w:r>
      <w:r w:rsidRPr="00E20ACE">
        <w:rPr>
          <w:rFonts w:ascii="Arial" w:hAnsi="Arial" w:cs="Arial"/>
          <w:sz w:val="20"/>
          <w:szCs w:val="20"/>
          <w:lang w:val="hu-HU"/>
        </w:rPr>
        <w:br/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weather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 xml:space="preserve"> – ENUM('Napos', 'Felhős', 'Esős', 'Szeles', 'Havas')</w:t>
      </w:r>
      <w:r w:rsidRPr="00E20ACE">
        <w:rPr>
          <w:rFonts w:ascii="Arial" w:hAnsi="Arial" w:cs="Arial"/>
          <w:sz w:val="20"/>
          <w:szCs w:val="20"/>
          <w:lang w:val="hu-HU"/>
        </w:rPr>
        <w:br/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sleep_quality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 xml:space="preserve"> – ENUM('Kiváló', 'Jó', 'Közepes', 'Rossz', 'Nagyon rossz')</w:t>
      </w:r>
      <w:r w:rsidRPr="00E20ACE">
        <w:rPr>
          <w:rFonts w:ascii="Arial" w:hAnsi="Arial" w:cs="Arial"/>
          <w:sz w:val="20"/>
          <w:szCs w:val="20"/>
          <w:lang w:val="hu-HU"/>
        </w:rPr>
        <w:br/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activity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 xml:space="preserve"> – ENUM('Munka', 'Tanulás', 'Pihenés', 'Sport', 'Szórakozás', 'Egyéb')</w:t>
      </w:r>
      <w:r w:rsidRPr="00E20ACE">
        <w:rPr>
          <w:rFonts w:ascii="Arial" w:hAnsi="Arial" w:cs="Arial"/>
          <w:sz w:val="20"/>
          <w:szCs w:val="20"/>
          <w:lang w:val="hu-HU"/>
        </w:rPr>
        <w:br/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health_action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 xml:space="preserve"> – ENUM('Mozgás', 'Egészséges étkezés', 'Pihenés', 'Semmi')</w:t>
      </w:r>
      <w:r w:rsidRPr="00E20ACE">
        <w:rPr>
          <w:rFonts w:ascii="Arial" w:hAnsi="Arial" w:cs="Arial"/>
          <w:sz w:val="20"/>
          <w:szCs w:val="20"/>
          <w:lang w:val="hu-HU"/>
        </w:rPr>
        <w:br/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score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 xml:space="preserve"> – TINYINT</w:t>
      </w:r>
      <w:r w:rsidRPr="00E20ACE">
        <w:rPr>
          <w:rFonts w:ascii="Arial" w:hAnsi="Arial" w:cs="Arial"/>
          <w:sz w:val="20"/>
          <w:szCs w:val="20"/>
          <w:lang w:val="hu-HU"/>
        </w:rPr>
        <w:br/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note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 xml:space="preserve"> – TEXT</w:t>
      </w:r>
      <w:r w:rsidRPr="00E20ACE">
        <w:rPr>
          <w:rFonts w:ascii="Arial" w:hAnsi="Arial" w:cs="Arial"/>
          <w:sz w:val="20"/>
          <w:szCs w:val="20"/>
          <w:lang w:val="hu-HU"/>
        </w:rPr>
        <w:br/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deleted_at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 xml:space="preserve"> – TIMESTAMP NULL (</w:t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Soft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 xml:space="preserve"> </w:t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delete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 xml:space="preserve"> mező)</w:t>
      </w:r>
      <w:r w:rsidRPr="00E20ACE">
        <w:rPr>
          <w:rFonts w:ascii="Arial" w:hAnsi="Arial" w:cs="Arial"/>
          <w:sz w:val="20"/>
          <w:szCs w:val="20"/>
          <w:lang w:val="hu-HU"/>
        </w:rPr>
        <w:br/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created_at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 xml:space="preserve"> – TIMESTAMP</w:t>
      </w:r>
      <w:r w:rsidRPr="00E20ACE">
        <w:rPr>
          <w:rFonts w:ascii="Arial" w:hAnsi="Arial" w:cs="Arial"/>
          <w:sz w:val="20"/>
          <w:szCs w:val="20"/>
          <w:lang w:val="hu-HU"/>
        </w:rPr>
        <w:br/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updated_at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 xml:space="preserve"> – TIMESTAMP</w:t>
      </w:r>
      <w:r w:rsidRPr="00E20ACE">
        <w:rPr>
          <w:rFonts w:ascii="Arial" w:hAnsi="Arial" w:cs="Arial"/>
          <w:sz w:val="20"/>
          <w:szCs w:val="20"/>
          <w:lang w:val="hu-HU"/>
        </w:rPr>
        <w:br/>
      </w:r>
    </w:p>
    <w:p w14:paraId="41BCD54A" w14:textId="77777777" w:rsidR="00016AEB" w:rsidRPr="00E20ACE" w:rsidRDefault="00000000" w:rsidP="00ED3860">
      <w:pPr>
        <w:spacing w:line="360" w:lineRule="auto"/>
        <w:jc w:val="both"/>
        <w:rPr>
          <w:rFonts w:ascii="Arial" w:hAnsi="Arial" w:cs="Arial"/>
          <w:sz w:val="20"/>
          <w:szCs w:val="20"/>
          <w:lang w:val="hu-HU"/>
        </w:rPr>
      </w:pPr>
      <w:r w:rsidRPr="00E20ACE">
        <w:rPr>
          <w:rFonts w:ascii="Arial" w:hAnsi="Arial" w:cs="Arial"/>
          <w:sz w:val="20"/>
          <w:szCs w:val="20"/>
          <w:lang w:val="hu-HU"/>
        </w:rPr>
        <w:t xml:space="preserve">A </w:t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deleted_at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 xml:space="preserve"> mező a </w:t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Laravel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 xml:space="preserve"> </w:t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SoftDeletes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 xml:space="preserve"> funkcióját támogatja, lehetővé téve a bejegyzések logikai törlését.</w:t>
      </w:r>
    </w:p>
    <w:p w14:paraId="044F3F38" w14:textId="77777777" w:rsidR="00016AEB" w:rsidRPr="00E20ACE" w:rsidRDefault="00000000" w:rsidP="00ED3860">
      <w:pPr>
        <w:pStyle w:val="Cmsor3"/>
        <w:spacing w:line="360" w:lineRule="auto"/>
        <w:jc w:val="both"/>
        <w:rPr>
          <w:rFonts w:ascii="Arial" w:hAnsi="Arial" w:cs="Arial"/>
          <w:color w:val="auto"/>
          <w:lang w:val="hu-HU"/>
        </w:rPr>
      </w:pPr>
      <w:bookmarkStart w:id="9" w:name="_Toc210597170"/>
      <w:r w:rsidRPr="00E20ACE">
        <w:rPr>
          <w:rFonts w:ascii="Arial" w:hAnsi="Arial" w:cs="Arial"/>
          <w:color w:val="auto"/>
          <w:lang w:val="hu-HU"/>
        </w:rPr>
        <w:t xml:space="preserve">7.3 </w:t>
      </w:r>
      <w:proofErr w:type="spellStart"/>
      <w:r w:rsidRPr="00E20ACE">
        <w:rPr>
          <w:rFonts w:ascii="Arial" w:hAnsi="Arial" w:cs="Arial"/>
          <w:color w:val="auto"/>
          <w:lang w:val="hu-HU"/>
        </w:rPr>
        <w:t>motivational_quotes</w:t>
      </w:r>
      <w:proofErr w:type="spellEnd"/>
      <w:r w:rsidRPr="00E20ACE">
        <w:rPr>
          <w:rFonts w:ascii="Arial" w:hAnsi="Arial" w:cs="Arial"/>
          <w:color w:val="auto"/>
          <w:lang w:val="hu-HU"/>
        </w:rPr>
        <w:t xml:space="preserve"> tábla</w:t>
      </w:r>
      <w:bookmarkEnd w:id="9"/>
    </w:p>
    <w:p w14:paraId="6F38F7D2" w14:textId="77777777" w:rsidR="00016AEB" w:rsidRPr="00E20ACE" w:rsidRDefault="00000000" w:rsidP="00ED3860">
      <w:pPr>
        <w:spacing w:line="360" w:lineRule="auto"/>
        <w:rPr>
          <w:rFonts w:ascii="Arial" w:hAnsi="Arial" w:cs="Arial"/>
          <w:sz w:val="20"/>
          <w:szCs w:val="20"/>
          <w:lang w:val="hu-HU"/>
        </w:rPr>
      </w:pPr>
      <w:r w:rsidRPr="00E20ACE">
        <w:rPr>
          <w:rFonts w:ascii="Arial" w:hAnsi="Arial" w:cs="Arial"/>
          <w:sz w:val="20"/>
          <w:szCs w:val="20"/>
          <w:lang w:val="hu-HU"/>
        </w:rPr>
        <w:br/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id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 xml:space="preserve"> – INT (PK)</w:t>
      </w:r>
      <w:r w:rsidRPr="00E20ACE">
        <w:rPr>
          <w:rFonts w:ascii="Arial" w:hAnsi="Arial" w:cs="Arial"/>
          <w:sz w:val="20"/>
          <w:szCs w:val="20"/>
          <w:lang w:val="hu-HU"/>
        </w:rPr>
        <w:br/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category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 xml:space="preserve"> – </w:t>
      </w:r>
      <w:proofErr w:type="gramStart"/>
      <w:r w:rsidRPr="00E20ACE">
        <w:rPr>
          <w:rFonts w:ascii="Arial" w:hAnsi="Arial" w:cs="Arial"/>
          <w:sz w:val="20"/>
          <w:szCs w:val="20"/>
          <w:lang w:val="hu-HU"/>
        </w:rPr>
        <w:t>ENUM(</w:t>
      </w:r>
      <w:proofErr w:type="gramEnd"/>
      <w:r w:rsidRPr="00E20ACE">
        <w:rPr>
          <w:rFonts w:ascii="Arial" w:hAnsi="Arial" w:cs="Arial"/>
          <w:sz w:val="20"/>
          <w:szCs w:val="20"/>
          <w:lang w:val="hu-HU"/>
        </w:rPr>
        <w:t>'</w:t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low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>', '</w:t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medium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>', '</w:t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high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>')</w:t>
      </w:r>
      <w:r w:rsidRPr="00E20ACE">
        <w:rPr>
          <w:rFonts w:ascii="Arial" w:hAnsi="Arial" w:cs="Arial"/>
          <w:sz w:val="20"/>
          <w:szCs w:val="20"/>
          <w:lang w:val="hu-HU"/>
        </w:rPr>
        <w:br/>
        <w:t>text – TEXT</w:t>
      </w:r>
      <w:r w:rsidRPr="00E20ACE">
        <w:rPr>
          <w:rFonts w:ascii="Arial" w:hAnsi="Arial" w:cs="Arial"/>
          <w:sz w:val="20"/>
          <w:szCs w:val="20"/>
          <w:lang w:val="hu-HU"/>
        </w:rPr>
        <w:br/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created_at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 xml:space="preserve"> – TIMESTAMP</w:t>
      </w:r>
      <w:r w:rsidRPr="00E20ACE">
        <w:rPr>
          <w:rFonts w:ascii="Arial" w:hAnsi="Arial" w:cs="Arial"/>
          <w:sz w:val="20"/>
          <w:szCs w:val="20"/>
          <w:lang w:val="hu-HU"/>
        </w:rPr>
        <w:br/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lastRenderedPageBreak/>
        <w:t>updated_at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 xml:space="preserve"> – TIMESTAMP</w:t>
      </w:r>
      <w:r w:rsidRPr="00E20ACE">
        <w:rPr>
          <w:rFonts w:ascii="Arial" w:hAnsi="Arial" w:cs="Arial"/>
          <w:sz w:val="20"/>
          <w:szCs w:val="20"/>
          <w:lang w:val="hu-HU"/>
        </w:rPr>
        <w:br/>
      </w:r>
    </w:p>
    <w:p w14:paraId="77882122" w14:textId="77777777" w:rsidR="00016AEB" w:rsidRPr="00E20ACE" w:rsidRDefault="00000000" w:rsidP="00ED3860">
      <w:pPr>
        <w:pStyle w:val="Cmsor2"/>
        <w:spacing w:line="360" w:lineRule="auto"/>
        <w:jc w:val="both"/>
        <w:rPr>
          <w:rFonts w:ascii="Arial" w:hAnsi="Arial" w:cs="Arial"/>
          <w:color w:val="auto"/>
          <w:lang w:val="hu-HU"/>
        </w:rPr>
      </w:pPr>
      <w:bookmarkStart w:id="10" w:name="_Toc210597171"/>
      <w:r w:rsidRPr="00E20ACE">
        <w:rPr>
          <w:rFonts w:ascii="Arial" w:hAnsi="Arial" w:cs="Arial"/>
          <w:color w:val="auto"/>
          <w:lang w:val="hu-HU"/>
        </w:rPr>
        <w:t>8. Jogosultságok</w:t>
      </w:r>
      <w:bookmarkEnd w:id="10"/>
    </w:p>
    <w:p w14:paraId="0EA2A24B" w14:textId="77777777" w:rsidR="00B934F2" w:rsidRPr="00E20ACE" w:rsidRDefault="00000000" w:rsidP="00ED3860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0"/>
          <w:szCs w:val="20"/>
          <w:lang w:val="hu-HU"/>
        </w:rPr>
      </w:pPr>
      <w:r w:rsidRPr="00E20ACE">
        <w:rPr>
          <w:rFonts w:ascii="Arial" w:hAnsi="Arial" w:cs="Arial"/>
          <w:sz w:val="20"/>
          <w:szCs w:val="20"/>
          <w:lang w:val="hu-HU"/>
        </w:rPr>
        <w:t>Felhasználó: saját bejegyzéseinek kezelése, motivációk megtekintése.</w:t>
      </w:r>
    </w:p>
    <w:p w14:paraId="156D6969" w14:textId="2E1FA250" w:rsidR="00016AEB" w:rsidRPr="00E20ACE" w:rsidRDefault="00000000" w:rsidP="00ED3860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0"/>
          <w:szCs w:val="20"/>
          <w:lang w:val="hu-HU"/>
        </w:rPr>
      </w:pP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Admin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>: motivációs idézetek kezelése, rendszerkarbantartás.</w:t>
      </w:r>
    </w:p>
    <w:p w14:paraId="21719F0A" w14:textId="77777777" w:rsidR="00016AEB" w:rsidRPr="00E20ACE" w:rsidRDefault="00000000" w:rsidP="00ED3860">
      <w:pPr>
        <w:pStyle w:val="Cmsor2"/>
        <w:spacing w:line="360" w:lineRule="auto"/>
        <w:jc w:val="both"/>
        <w:rPr>
          <w:rFonts w:ascii="Arial" w:hAnsi="Arial" w:cs="Arial"/>
          <w:color w:val="auto"/>
          <w:lang w:val="hu-HU"/>
        </w:rPr>
      </w:pPr>
      <w:bookmarkStart w:id="11" w:name="_Toc210597172"/>
      <w:r w:rsidRPr="00E20ACE">
        <w:rPr>
          <w:rFonts w:ascii="Arial" w:hAnsi="Arial" w:cs="Arial"/>
          <w:color w:val="auto"/>
          <w:lang w:val="hu-HU"/>
        </w:rPr>
        <w:t>9. Tesztelési terv (manuális funkcionális tesztelés)</w:t>
      </w:r>
      <w:bookmarkEnd w:id="11"/>
    </w:p>
    <w:p w14:paraId="1EEEF776" w14:textId="77777777" w:rsidR="00016AEB" w:rsidRPr="00E20ACE" w:rsidRDefault="00000000" w:rsidP="00ED3860">
      <w:pPr>
        <w:spacing w:line="360" w:lineRule="auto"/>
        <w:jc w:val="both"/>
        <w:rPr>
          <w:rFonts w:ascii="Arial" w:hAnsi="Arial" w:cs="Arial"/>
          <w:sz w:val="20"/>
          <w:szCs w:val="20"/>
          <w:lang w:val="hu-HU"/>
        </w:rPr>
      </w:pPr>
      <w:r w:rsidRPr="00E20ACE">
        <w:rPr>
          <w:rFonts w:ascii="Arial" w:hAnsi="Arial" w:cs="Arial"/>
          <w:sz w:val="20"/>
          <w:szCs w:val="20"/>
          <w:lang w:val="hu-HU"/>
        </w:rPr>
        <w:t xml:space="preserve">A tesztelés célja a </w:t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MotImpulse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 xml:space="preserve"> fő funkcióinak manuális ellenőrzése. A csapat a funkciókat felhasználói szemmel vizsgálja, nem automatizált eszközökkel.</w:t>
      </w:r>
    </w:p>
    <w:p w14:paraId="50981F84" w14:textId="77777777" w:rsidR="00016AEB" w:rsidRPr="00E20ACE" w:rsidRDefault="00000000" w:rsidP="00ED3860">
      <w:pPr>
        <w:spacing w:line="360" w:lineRule="auto"/>
        <w:jc w:val="both"/>
        <w:rPr>
          <w:rFonts w:ascii="Arial" w:hAnsi="Arial" w:cs="Arial"/>
          <w:sz w:val="20"/>
          <w:szCs w:val="20"/>
          <w:lang w:val="hu-HU"/>
        </w:rPr>
      </w:pPr>
      <w:r w:rsidRPr="00E20ACE">
        <w:rPr>
          <w:rFonts w:ascii="Arial" w:hAnsi="Arial" w:cs="Arial"/>
          <w:sz w:val="20"/>
          <w:szCs w:val="20"/>
          <w:lang w:val="hu-HU"/>
        </w:rPr>
        <w:t>Tesztelendő területek:</w:t>
      </w:r>
    </w:p>
    <w:p w14:paraId="472E9168" w14:textId="77777777" w:rsidR="00B934F2" w:rsidRPr="00E20ACE" w:rsidRDefault="00000000" w:rsidP="00ED3860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0"/>
          <w:szCs w:val="20"/>
          <w:lang w:val="hu-HU"/>
        </w:rPr>
      </w:pPr>
      <w:r w:rsidRPr="00E20ACE">
        <w:rPr>
          <w:rFonts w:ascii="Arial" w:hAnsi="Arial" w:cs="Arial"/>
          <w:sz w:val="20"/>
          <w:szCs w:val="20"/>
          <w:lang w:val="hu-HU"/>
        </w:rPr>
        <w:t>Felhasználói fiók: regisztráció, belépés, kijelentkezés</w:t>
      </w:r>
    </w:p>
    <w:p w14:paraId="3E09D444" w14:textId="77777777" w:rsidR="00B934F2" w:rsidRPr="00E20ACE" w:rsidRDefault="00000000" w:rsidP="00ED3860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0"/>
          <w:szCs w:val="20"/>
          <w:lang w:val="hu-HU"/>
        </w:rPr>
      </w:pPr>
      <w:r w:rsidRPr="00E20ACE">
        <w:rPr>
          <w:rFonts w:ascii="Arial" w:hAnsi="Arial" w:cs="Arial"/>
          <w:sz w:val="20"/>
          <w:szCs w:val="20"/>
          <w:lang w:val="hu-HU"/>
        </w:rPr>
        <w:t>Napi bejegyzések: létrehozás, szerkesztés, törlés (</w:t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soft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 xml:space="preserve"> </w:t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delete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>)</w:t>
      </w:r>
    </w:p>
    <w:p w14:paraId="1F5018DE" w14:textId="77777777" w:rsidR="00B934F2" w:rsidRPr="00E20ACE" w:rsidRDefault="00000000" w:rsidP="00ED3860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0"/>
          <w:szCs w:val="20"/>
          <w:lang w:val="hu-HU"/>
        </w:rPr>
      </w:pPr>
      <w:r w:rsidRPr="00E20ACE">
        <w:rPr>
          <w:rFonts w:ascii="Arial" w:hAnsi="Arial" w:cs="Arial"/>
          <w:sz w:val="20"/>
          <w:szCs w:val="20"/>
          <w:lang w:val="hu-HU"/>
        </w:rPr>
        <w:t>Motivációs idézetek: megjelenítés pontszám alapján</w:t>
      </w:r>
    </w:p>
    <w:p w14:paraId="46D7D1C8" w14:textId="66B6D638" w:rsidR="00B934F2" w:rsidRPr="00E20ACE" w:rsidRDefault="00000000" w:rsidP="00ED3860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0"/>
          <w:szCs w:val="20"/>
          <w:lang w:val="hu-HU"/>
        </w:rPr>
      </w:pPr>
      <w:r w:rsidRPr="00E20ACE">
        <w:rPr>
          <w:rFonts w:ascii="Arial" w:hAnsi="Arial" w:cs="Arial"/>
          <w:sz w:val="20"/>
          <w:szCs w:val="20"/>
          <w:lang w:val="hu-HU"/>
        </w:rPr>
        <w:t>Navigáció és linkek: menük, oldalak, visszanavigálás</w:t>
      </w:r>
    </w:p>
    <w:p w14:paraId="7D41F73D" w14:textId="77777777" w:rsidR="00B934F2" w:rsidRPr="00E20ACE" w:rsidRDefault="00B934F2" w:rsidP="00ED3860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0"/>
          <w:szCs w:val="20"/>
          <w:lang w:val="hu-HU"/>
        </w:rPr>
      </w:pPr>
      <w:r w:rsidRPr="00E20ACE">
        <w:rPr>
          <w:rFonts w:ascii="Arial" w:hAnsi="Arial" w:cs="Arial"/>
          <w:sz w:val="20"/>
          <w:szCs w:val="20"/>
          <w:lang w:val="hu-HU"/>
        </w:rPr>
        <w:t>Statisztikák: helyes adatmegjelenítés, átlagok</w:t>
      </w:r>
    </w:p>
    <w:p w14:paraId="79358A8A" w14:textId="4A9CD270" w:rsidR="00016AEB" w:rsidRPr="00E20ACE" w:rsidRDefault="00000000" w:rsidP="00ED3860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0"/>
          <w:szCs w:val="20"/>
          <w:lang w:val="hu-HU"/>
        </w:rPr>
      </w:pPr>
      <w:r w:rsidRPr="00E20ACE">
        <w:rPr>
          <w:rFonts w:ascii="Arial" w:hAnsi="Arial" w:cs="Arial"/>
          <w:sz w:val="20"/>
          <w:szCs w:val="20"/>
          <w:lang w:val="hu-HU"/>
        </w:rPr>
        <w:t>Hibakezelés: hiányos adatok, duplikált nap, jogosulatlan hozzáférés</w:t>
      </w:r>
    </w:p>
    <w:p w14:paraId="1610B6CA" w14:textId="77777777" w:rsidR="00016AEB" w:rsidRPr="00E20ACE" w:rsidRDefault="00000000" w:rsidP="00ED3860">
      <w:pPr>
        <w:pStyle w:val="Cmsor2"/>
        <w:spacing w:line="360" w:lineRule="auto"/>
        <w:jc w:val="both"/>
        <w:rPr>
          <w:rFonts w:ascii="Arial" w:hAnsi="Arial" w:cs="Arial"/>
          <w:color w:val="auto"/>
          <w:lang w:val="hu-HU"/>
        </w:rPr>
      </w:pPr>
      <w:bookmarkStart w:id="12" w:name="_Toc210597173"/>
      <w:r w:rsidRPr="00E20ACE">
        <w:rPr>
          <w:rFonts w:ascii="Arial" w:hAnsi="Arial" w:cs="Arial"/>
          <w:color w:val="auto"/>
          <w:lang w:val="hu-HU"/>
        </w:rPr>
        <w:t>10. Összefoglalás</w:t>
      </w:r>
      <w:bookmarkEnd w:id="12"/>
    </w:p>
    <w:p w14:paraId="1A41112B" w14:textId="5A945472" w:rsidR="00016AEB" w:rsidRPr="00E20ACE" w:rsidRDefault="00000000" w:rsidP="00ED3860">
      <w:pPr>
        <w:spacing w:line="360" w:lineRule="auto"/>
        <w:jc w:val="both"/>
        <w:rPr>
          <w:rFonts w:ascii="Arial" w:hAnsi="Arial" w:cs="Arial"/>
          <w:sz w:val="20"/>
          <w:szCs w:val="20"/>
          <w:lang w:val="hu-HU"/>
        </w:rPr>
      </w:pPr>
      <w:r w:rsidRPr="00E20ACE">
        <w:rPr>
          <w:rFonts w:ascii="Arial" w:hAnsi="Arial" w:cs="Arial"/>
          <w:sz w:val="20"/>
          <w:szCs w:val="20"/>
          <w:lang w:val="hu-HU"/>
        </w:rPr>
        <w:t xml:space="preserve">A </w:t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MotImpulse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 xml:space="preserve"> egy motivációs és hangulatkövető rendszer, amely a felhasználók mindennapi jóllétét támogatja. A </w:t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Laravel</w:t>
      </w:r>
      <w:proofErr w:type="spellEnd"/>
      <w:r w:rsidR="0011465A" w:rsidRPr="00E20ACE">
        <w:rPr>
          <w:rFonts w:ascii="Arial" w:hAnsi="Arial" w:cs="Arial"/>
          <w:sz w:val="20"/>
          <w:szCs w:val="20"/>
          <w:lang w:val="hu-HU"/>
        </w:rPr>
        <w:t xml:space="preserve"> </w:t>
      </w:r>
      <w:r w:rsidRPr="00E20ACE">
        <w:rPr>
          <w:rFonts w:ascii="Arial" w:hAnsi="Arial" w:cs="Arial"/>
          <w:sz w:val="20"/>
          <w:szCs w:val="20"/>
          <w:lang w:val="hu-HU"/>
        </w:rPr>
        <w:t>–</w:t>
      </w:r>
      <w:r w:rsidR="0011465A" w:rsidRPr="00E20ACE">
        <w:rPr>
          <w:rFonts w:ascii="Arial" w:hAnsi="Arial" w:cs="Arial"/>
          <w:sz w:val="20"/>
          <w:szCs w:val="20"/>
          <w:lang w:val="hu-HU"/>
        </w:rPr>
        <w:t xml:space="preserve"> </w:t>
      </w:r>
      <w:proofErr w:type="spellStart"/>
      <w:r w:rsidRPr="00E20ACE">
        <w:rPr>
          <w:rFonts w:ascii="Arial" w:hAnsi="Arial" w:cs="Arial"/>
          <w:sz w:val="20"/>
          <w:szCs w:val="20"/>
          <w:lang w:val="hu-HU"/>
        </w:rPr>
        <w:t>Angular</w:t>
      </w:r>
      <w:proofErr w:type="spellEnd"/>
      <w:r w:rsidRPr="00E20ACE">
        <w:rPr>
          <w:rFonts w:ascii="Arial" w:hAnsi="Arial" w:cs="Arial"/>
          <w:sz w:val="20"/>
          <w:szCs w:val="20"/>
          <w:lang w:val="hu-HU"/>
        </w:rPr>
        <w:t xml:space="preserve"> alapú architektúra modern, bővíthető és könnyen karbantartható megoldást biztosít.</w:t>
      </w:r>
    </w:p>
    <w:sectPr w:rsidR="00016AEB" w:rsidRPr="00E20A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0126A"/>
    <w:multiLevelType w:val="hybridMultilevel"/>
    <w:tmpl w:val="401825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3776A"/>
    <w:multiLevelType w:val="hybridMultilevel"/>
    <w:tmpl w:val="C91A75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A7010"/>
    <w:multiLevelType w:val="hybridMultilevel"/>
    <w:tmpl w:val="B57013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F0C32"/>
    <w:multiLevelType w:val="hybridMultilevel"/>
    <w:tmpl w:val="18CE0C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580798">
    <w:abstractNumId w:val="8"/>
  </w:num>
  <w:num w:numId="2" w16cid:durableId="1757820496">
    <w:abstractNumId w:val="6"/>
  </w:num>
  <w:num w:numId="3" w16cid:durableId="1864246627">
    <w:abstractNumId w:val="5"/>
  </w:num>
  <w:num w:numId="4" w16cid:durableId="753893025">
    <w:abstractNumId w:val="4"/>
  </w:num>
  <w:num w:numId="5" w16cid:durableId="1798185371">
    <w:abstractNumId w:val="7"/>
  </w:num>
  <w:num w:numId="6" w16cid:durableId="1443761195">
    <w:abstractNumId w:val="3"/>
  </w:num>
  <w:num w:numId="7" w16cid:durableId="1309820102">
    <w:abstractNumId w:val="2"/>
  </w:num>
  <w:num w:numId="8" w16cid:durableId="372118393">
    <w:abstractNumId w:val="1"/>
  </w:num>
  <w:num w:numId="9" w16cid:durableId="1223904728">
    <w:abstractNumId w:val="0"/>
  </w:num>
  <w:num w:numId="10" w16cid:durableId="752514328">
    <w:abstractNumId w:val="12"/>
  </w:num>
  <w:num w:numId="11" w16cid:durableId="204409638">
    <w:abstractNumId w:val="10"/>
  </w:num>
  <w:num w:numId="12" w16cid:durableId="3897296">
    <w:abstractNumId w:val="9"/>
  </w:num>
  <w:num w:numId="13" w16cid:durableId="11655128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6AEB"/>
    <w:rsid w:val="00034616"/>
    <w:rsid w:val="0006063C"/>
    <w:rsid w:val="0011465A"/>
    <w:rsid w:val="00136DEA"/>
    <w:rsid w:val="0015074B"/>
    <w:rsid w:val="0017126C"/>
    <w:rsid w:val="001C46D8"/>
    <w:rsid w:val="001E3DD3"/>
    <w:rsid w:val="0029639D"/>
    <w:rsid w:val="002C6335"/>
    <w:rsid w:val="00326F90"/>
    <w:rsid w:val="005C2C5F"/>
    <w:rsid w:val="00600F1B"/>
    <w:rsid w:val="00694872"/>
    <w:rsid w:val="006C2066"/>
    <w:rsid w:val="00A207A3"/>
    <w:rsid w:val="00AA1D8D"/>
    <w:rsid w:val="00B47730"/>
    <w:rsid w:val="00B934F2"/>
    <w:rsid w:val="00CB0664"/>
    <w:rsid w:val="00D90402"/>
    <w:rsid w:val="00DC6A6E"/>
    <w:rsid w:val="00E17400"/>
    <w:rsid w:val="00E20ACE"/>
    <w:rsid w:val="00E578BC"/>
    <w:rsid w:val="00EA3F5F"/>
    <w:rsid w:val="00ED3860"/>
    <w:rsid w:val="00F3644D"/>
    <w:rsid w:val="00F404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6A8C44"/>
  <w14:defaultImageDpi w14:val="330"/>
  <w15:docId w15:val="{6A8AE971-383E-47A2-8652-9FD69286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20ACE"/>
  </w:style>
  <w:style w:type="paragraph" w:styleId="Cmsor1">
    <w:name w:val="heading 1"/>
    <w:basedOn w:val="Norml"/>
    <w:next w:val="Norml"/>
    <w:link w:val="Cmsor1Char"/>
    <w:uiPriority w:val="9"/>
    <w:qFormat/>
    <w:rsid w:val="00E20AC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20AC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20AC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20AC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20A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20A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D4D4D" w:themeColor="accent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20A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4D4D" w:themeColor="accent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20A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20AC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link w:val="NincstrkzChar"/>
    <w:uiPriority w:val="1"/>
    <w:qFormat/>
    <w:rsid w:val="00E20ACE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E20ACE"/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E20ACE"/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E20ACE"/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E20A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E20AC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lcm">
    <w:name w:val="Subtitle"/>
    <w:basedOn w:val="Norml"/>
    <w:next w:val="Norml"/>
    <w:link w:val="AlcmChar"/>
    <w:uiPriority w:val="11"/>
    <w:qFormat/>
    <w:rsid w:val="00E20AC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E20ACE"/>
    <w:rPr>
      <w:rFonts w:asciiTheme="majorHAnsi" w:eastAsiaTheme="majorEastAsia" w:hAnsiTheme="majorHAnsi" w:cstheme="majorBidi"/>
      <w:sz w:val="30"/>
      <w:szCs w:val="30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E20AC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IdzetChar">
    <w:name w:val="Idézet Char"/>
    <w:basedOn w:val="Bekezdsalapbettpusa"/>
    <w:link w:val="Idzet"/>
    <w:uiPriority w:val="29"/>
    <w:rsid w:val="00E20ACE"/>
    <w:rPr>
      <w:i/>
      <w:iCs/>
      <w:color w:val="262626" w:themeColor="text1" w:themeTint="D9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20ACE"/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20ACE"/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20ACE"/>
    <w:rPr>
      <w:rFonts w:asciiTheme="majorHAnsi" w:eastAsiaTheme="majorEastAsia" w:hAnsiTheme="majorHAnsi" w:cstheme="majorBidi"/>
      <w:color w:val="4D4D4D" w:themeColor="accent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20ACE"/>
    <w:rPr>
      <w:rFonts w:asciiTheme="majorHAnsi" w:eastAsiaTheme="majorEastAsia" w:hAnsiTheme="majorHAnsi" w:cstheme="majorBidi"/>
      <w:b/>
      <w:bCs/>
      <w:color w:val="4D4D4D" w:themeColor="accent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20ACE"/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20ACE"/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E20ACE"/>
    <w:pPr>
      <w:spacing w:line="240" w:lineRule="auto"/>
    </w:pPr>
    <w:rPr>
      <w:b/>
      <w:bCs/>
      <w:smallCaps/>
      <w:color w:val="595959" w:themeColor="text1" w:themeTint="A6"/>
    </w:rPr>
  </w:style>
  <w:style w:type="character" w:styleId="Kiemels2">
    <w:name w:val="Strong"/>
    <w:basedOn w:val="Bekezdsalapbettpusa"/>
    <w:uiPriority w:val="22"/>
    <w:qFormat/>
    <w:rsid w:val="00E20ACE"/>
    <w:rPr>
      <w:b/>
      <w:bCs/>
    </w:rPr>
  </w:style>
  <w:style w:type="character" w:styleId="Kiemels">
    <w:name w:val="Emphasis"/>
    <w:basedOn w:val="Bekezdsalapbettpusa"/>
    <w:uiPriority w:val="20"/>
    <w:qFormat/>
    <w:rsid w:val="00E20ACE"/>
    <w:rPr>
      <w:i/>
      <w:iCs/>
      <w:color w:val="4D4D4D" w:themeColor="accent6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20AC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20ACE"/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styleId="Finomkiemels">
    <w:name w:val="Subtle Emphasis"/>
    <w:basedOn w:val="Bekezdsalapbettpusa"/>
    <w:uiPriority w:val="19"/>
    <w:qFormat/>
    <w:rsid w:val="00E20ACE"/>
    <w:rPr>
      <w:i/>
      <w:iCs/>
    </w:rPr>
  </w:style>
  <w:style w:type="character" w:styleId="Erskiemels">
    <w:name w:val="Intense Emphasis"/>
    <w:basedOn w:val="Bekezdsalapbettpusa"/>
    <w:uiPriority w:val="21"/>
    <w:qFormat/>
    <w:rsid w:val="00E20ACE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E20ACE"/>
    <w:rPr>
      <w:smallCaps/>
      <w:color w:val="595959" w:themeColor="text1" w:themeTint="A6"/>
    </w:rPr>
  </w:style>
  <w:style w:type="character" w:styleId="Ershivatkozs">
    <w:name w:val="Intense Reference"/>
    <w:basedOn w:val="Bekezdsalapbettpusa"/>
    <w:uiPriority w:val="32"/>
    <w:qFormat/>
    <w:rsid w:val="00E20ACE"/>
    <w:rPr>
      <w:b/>
      <w:bCs/>
      <w:smallCaps/>
      <w:color w:val="4D4D4D" w:themeColor="accent6"/>
    </w:rPr>
  </w:style>
  <w:style w:type="character" w:styleId="Knyvcme">
    <w:name w:val="Book Title"/>
    <w:basedOn w:val="Bekezdsalapbettpusa"/>
    <w:uiPriority w:val="33"/>
    <w:qFormat/>
    <w:rsid w:val="00E20ACE"/>
    <w:rPr>
      <w:b/>
      <w:bCs/>
      <w:caps w:val="0"/>
      <w:smallCaps/>
      <w:spacing w:val="7"/>
      <w:sz w:val="21"/>
      <w:szCs w:val="2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20ACE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paragraph" w:styleId="TJ1">
    <w:name w:val="toc 1"/>
    <w:basedOn w:val="Norml"/>
    <w:next w:val="Norml"/>
    <w:autoRedefine/>
    <w:uiPriority w:val="39"/>
    <w:unhideWhenUsed/>
    <w:rsid w:val="001C46D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C46D8"/>
    <w:pPr>
      <w:spacing w:after="100"/>
      <w:ind w:left="210"/>
    </w:pPr>
  </w:style>
  <w:style w:type="paragraph" w:styleId="TJ3">
    <w:name w:val="toc 3"/>
    <w:basedOn w:val="Norml"/>
    <w:next w:val="Norml"/>
    <w:autoRedefine/>
    <w:uiPriority w:val="39"/>
    <w:unhideWhenUsed/>
    <w:rsid w:val="001C46D8"/>
    <w:pPr>
      <w:spacing w:after="100"/>
      <w:ind w:left="420"/>
    </w:pPr>
  </w:style>
  <w:style w:type="character" w:styleId="Hiperhivatkozs">
    <w:name w:val="Hyperlink"/>
    <w:basedOn w:val="Bekezdsalapbettpusa"/>
    <w:uiPriority w:val="99"/>
    <w:unhideWhenUsed/>
    <w:rsid w:val="001C46D8"/>
    <w:rPr>
      <w:color w:val="5F5F5F" w:themeColor="hyperlink"/>
      <w:u w:val="single"/>
    </w:rPr>
  </w:style>
  <w:style w:type="character" w:customStyle="1" w:styleId="NincstrkzChar">
    <w:name w:val="Nincs térköz Char"/>
    <w:basedOn w:val="Bekezdsalapbettpusa"/>
    <w:link w:val="Nincstrkz"/>
    <w:uiPriority w:val="1"/>
    <w:rsid w:val="001C4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Szürkeárnyalato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962125C5B26F0B42B8847B460A275061" ma:contentTypeVersion="10" ma:contentTypeDescription="Új dokumentum létrehozása." ma:contentTypeScope="" ma:versionID="febe35fd641199d0447c4257a66a5c9e">
  <xsd:schema xmlns:xsd="http://www.w3.org/2001/XMLSchema" xmlns:xs="http://www.w3.org/2001/XMLSchema" xmlns:p="http://schemas.microsoft.com/office/2006/metadata/properties" xmlns:ns2="2a0b84d7-7353-4926-92be-e2c8d78c490d" xmlns:ns3="e1505873-06a5-4620-bb33-ff4acdf97efb" targetNamespace="http://schemas.microsoft.com/office/2006/metadata/properties" ma:root="true" ma:fieldsID="bca1f44650b72f963812c828f12a373b" ns2:_="" ns3:_="">
    <xsd:import namespace="2a0b84d7-7353-4926-92be-e2c8d78c490d"/>
    <xsd:import namespace="e1505873-06a5-4620-bb33-ff4acdf97e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0b84d7-7353-4926-92be-e2c8d78c49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épcímkék" ma:readOnly="false" ma:fieldId="{5cf76f15-5ced-4ddc-b409-7134ff3c332f}" ma:taxonomyMulti="true" ma:sspId="bd4da385-952a-4b26-b1d4-779368ac1e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05873-06a5-4620-bb33-ff4acdf97ef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9ae1a5f-b8dd-4fe8-a88e-e88e87fb6be8}" ma:internalName="TaxCatchAll" ma:showField="CatchAllData" ma:web="e1505873-06a5-4620-bb33-ff4acdf97e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a0b84d7-7353-4926-92be-e2c8d78c490d">
      <Terms xmlns="http://schemas.microsoft.com/office/infopath/2007/PartnerControls"/>
    </lcf76f155ced4ddcb4097134ff3c332f>
    <TaxCatchAll xmlns="e1505873-06a5-4620-bb33-ff4acdf97efb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5530B8-9F33-40A8-8B42-C9EDEE8F1A1D}"/>
</file>

<file path=customXml/itemProps3.xml><?xml version="1.0" encoding="utf-8"?>
<ds:datastoreItem xmlns:ds="http://schemas.openxmlformats.org/officeDocument/2006/customXml" ds:itemID="{E7BCE14D-A683-4ED3-832F-6D4A404E55A2}"/>
</file>

<file path=customXml/itemProps4.xml><?xml version="1.0" encoding="utf-8"?>
<ds:datastoreItem xmlns:ds="http://schemas.openxmlformats.org/officeDocument/2006/customXml" ds:itemID="{ACDAEFD7-D8AF-47AE-8E60-864F7E9AC10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595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Bodvánszki Zoltán</cp:lastModifiedBy>
  <cp:revision>17</cp:revision>
  <dcterms:created xsi:type="dcterms:W3CDTF">2025-10-05T19:37:00Z</dcterms:created>
  <dcterms:modified xsi:type="dcterms:W3CDTF">2025-10-06T07:24:00Z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0x010100962125C5B26F0B42B8847B460A275061</vt:lpwstr>
  </property>
</Properties>
</file>