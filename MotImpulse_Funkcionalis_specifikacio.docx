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CE459" w14:textId="77777777" w:rsidR="00212147" w:rsidRPr="00212147" w:rsidRDefault="00EA3F5F" w:rsidP="00212147">
      <w:pPr>
        <w:jc w:val="center"/>
        <w:rPr>
          <w:rFonts w:ascii="Arial" w:hAnsi="Arial" w:cs="Arial"/>
          <w:b/>
          <w:sz w:val="24"/>
          <w:szCs w:val="24"/>
          <w:lang w:val="hu-HU"/>
        </w:rPr>
      </w:pPr>
      <w:proofErr w:type="spellStart"/>
      <w:r w:rsidRPr="00AB31EE">
        <w:rPr>
          <w:rFonts w:ascii="Arial" w:hAnsi="Arial" w:cs="Arial"/>
          <w:b/>
          <w:sz w:val="24"/>
          <w:szCs w:val="24"/>
          <w:lang w:val="hu-HU"/>
        </w:rPr>
        <w:t>MotImpulse</w:t>
      </w:r>
      <w:proofErr w:type="spellEnd"/>
      <w:r w:rsidRPr="00AB31EE">
        <w:rPr>
          <w:rFonts w:ascii="Arial" w:hAnsi="Arial" w:cs="Arial"/>
          <w:b/>
          <w:sz w:val="24"/>
          <w:szCs w:val="24"/>
          <w:lang w:val="hu-HU"/>
        </w:rPr>
        <w:t xml:space="preserve"> –</w:t>
      </w:r>
      <w:r w:rsidR="00212147">
        <w:rPr>
          <w:rFonts w:ascii="Arial" w:hAnsi="Arial" w:cs="Arial"/>
          <w:b/>
          <w:sz w:val="24"/>
          <w:szCs w:val="24"/>
          <w:lang w:val="hu-HU"/>
        </w:rPr>
        <w:t xml:space="preserve"> </w:t>
      </w:r>
      <w:r w:rsidR="00212147" w:rsidRPr="00212147">
        <w:rPr>
          <w:rFonts w:ascii="Arial" w:hAnsi="Arial" w:cs="Arial"/>
          <w:b/>
          <w:sz w:val="24"/>
          <w:szCs w:val="24"/>
          <w:lang w:val="hu-HU"/>
        </w:rPr>
        <w:t>Funkcionális specifikáció</w:t>
      </w:r>
    </w:p>
    <w:p w14:paraId="732ACA75" w14:textId="0CA1207F" w:rsidR="00EA3F5F" w:rsidRPr="00AB31EE" w:rsidRDefault="00EA3F5F" w:rsidP="00ED386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hu-HU"/>
        </w:rPr>
      </w:pPr>
    </w:p>
    <w:p w14:paraId="4BA5E0AA" w14:textId="77777777" w:rsidR="00EA3F5F" w:rsidRPr="00AB31EE" w:rsidRDefault="00EA3F5F" w:rsidP="00ED3860">
      <w:pPr>
        <w:spacing w:line="360" w:lineRule="auto"/>
        <w:jc w:val="center"/>
        <w:rPr>
          <w:rFonts w:ascii="Arial" w:hAnsi="Arial" w:cs="Arial"/>
          <w:sz w:val="24"/>
          <w:szCs w:val="24"/>
          <w:lang w:val="hu-HU"/>
        </w:rPr>
      </w:pPr>
    </w:p>
    <w:p w14:paraId="35A8C4D5" w14:textId="77777777" w:rsidR="00EA3F5F" w:rsidRPr="00AB31EE" w:rsidRDefault="00EA3F5F" w:rsidP="00ED3860">
      <w:pPr>
        <w:spacing w:line="360" w:lineRule="auto"/>
        <w:jc w:val="center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>Verzió 1.0</w:t>
      </w:r>
    </w:p>
    <w:p w14:paraId="2693E883" w14:textId="71A2F082" w:rsidR="00EA3F5F" w:rsidRPr="00AB31EE" w:rsidRDefault="00EA3F5F" w:rsidP="00ED3860">
      <w:pPr>
        <w:spacing w:line="360" w:lineRule="auto"/>
        <w:jc w:val="center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2025. október </w:t>
      </w:r>
      <w:r w:rsidR="00AB31EE" w:rsidRPr="00AB31EE">
        <w:rPr>
          <w:rFonts w:ascii="Arial" w:hAnsi="Arial" w:cs="Arial"/>
          <w:sz w:val="24"/>
          <w:szCs w:val="24"/>
          <w:lang w:val="hu-HU"/>
        </w:rPr>
        <w:t>8</w:t>
      </w:r>
      <w:r w:rsidRPr="00AB31EE">
        <w:rPr>
          <w:rFonts w:ascii="Arial" w:hAnsi="Arial" w:cs="Arial"/>
          <w:sz w:val="24"/>
          <w:szCs w:val="24"/>
          <w:lang w:val="hu-HU"/>
        </w:rPr>
        <w:t>.</w:t>
      </w:r>
    </w:p>
    <w:p w14:paraId="134BA7DC" w14:textId="77777777" w:rsidR="00EA3F5F" w:rsidRPr="00AB31EE" w:rsidRDefault="00EA3F5F" w:rsidP="00ED3860">
      <w:pPr>
        <w:spacing w:line="360" w:lineRule="auto"/>
        <w:jc w:val="center"/>
        <w:rPr>
          <w:rFonts w:ascii="Arial" w:hAnsi="Arial" w:cs="Arial"/>
          <w:sz w:val="24"/>
          <w:szCs w:val="24"/>
          <w:lang w:val="hu-HU"/>
        </w:rPr>
      </w:pPr>
    </w:p>
    <w:p w14:paraId="58735439" w14:textId="77777777" w:rsidR="00EA3F5F" w:rsidRPr="00AB31EE" w:rsidRDefault="00EA3F5F" w:rsidP="00ED3860">
      <w:pPr>
        <w:spacing w:line="360" w:lineRule="auto"/>
        <w:jc w:val="center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>Készítette:</w:t>
      </w:r>
    </w:p>
    <w:p w14:paraId="5B72FC7A" w14:textId="77777777" w:rsidR="00EA3F5F" w:rsidRPr="00AB31EE" w:rsidRDefault="00EA3F5F" w:rsidP="00ED3860">
      <w:pPr>
        <w:spacing w:line="360" w:lineRule="auto"/>
        <w:jc w:val="center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>Bodvánszki Zoltán</w:t>
      </w:r>
    </w:p>
    <w:p w14:paraId="654CB221" w14:textId="77777777" w:rsidR="00EA3F5F" w:rsidRPr="00AB31EE" w:rsidRDefault="00EA3F5F" w:rsidP="00ED3860">
      <w:pPr>
        <w:spacing w:line="360" w:lineRule="auto"/>
        <w:jc w:val="center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>Konczné Dr. Vályi Éva</w:t>
      </w:r>
    </w:p>
    <w:p w14:paraId="4A5A85B6" w14:textId="77777777" w:rsidR="00EA3F5F" w:rsidRPr="00AB31EE" w:rsidRDefault="00EA3F5F" w:rsidP="00ED3860">
      <w:pPr>
        <w:spacing w:line="360" w:lineRule="auto"/>
        <w:jc w:val="center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>Nagyidai Barbara</w:t>
      </w:r>
    </w:p>
    <w:p w14:paraId="059E088F" w14:textId="5F544525" w:rsidR="005C2C5F" w:rsidRPr="00AB31EE" w:rsidRDefault="00EA3F5F" w:rsidP="00ED3860">
      <w:pPr>
        <w:pStyle w:val="Tartalomjegyzkcmsora"/>
        <w:spacing w:line="360" w:lineRule="auto"/>
        <w:jc w:val="center"/>
        <w:rPr>
          <w:rFonts w:ascii="Arial" w:hAnsi="Arial" w:cs="Arial"/>
          <w:color w:val="auto"/>
          <w:sz w:val="24"/>
          <w:szCs w:val="24"/>
          <w:lang w:val="hu-HU"/>
        </w:rPr>
      </w:pPr>
      <w:r w:rsidRPr="00AB31EE">
        <w:rPr>
          <w:rFonts w:ascii="Arial" w:hAnsi="Arial" w:cs="Arial"/>
          <w:color w:val="auto"/>
          <w:sz w:val="24"/>
          <w:szCs w:val="24"/>
          <w:lang w:val="hu-HU"/>
        </w:rPr>
        <w:t xml:space="preserve">Szerencsés Viktor </w:t>
      </w:r>
      <w:r w:rsidR="005C2C5F" w:rsidRPr="00AB31EE">
        <w:rPr>
          <w:rFonts w:ascii="Arial" w:hAnsi="Arial" w:cs="Arial"/>
          <w:color w:val="auto"/>
          <w:sz w:val="24"/>
          <w:szCs w:val="24"/>
          <w:lang w:val="hu-HU"/>
        </w:rPr>
        <w:br w:type="page"/>
      </w:r>
    </w:p>
    <w:sdt>
      <w:sdtPr>
        <w:rPr>
          <w:rFonts w:ascii="Arial" w:eastAsiaTheme="minorEastAsia" w:hAnsi="Arial" w:cs="Arial"/>
          <w:color w:val="auto"/>
          <w:sz w:val="24"/>
          <w:szCs w:val="24"/>
          <w:lang w:val="hu-HU"/>
        </w:rPr>
        <w:id w:val="1246306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BD4021" w14:textId="4F262674" w:rsidR="005C2C5F" w:rsidRPr="00AB31EE" w:rsidRDefault="005C2C5F" w:rsidP="00ED3860">
          <w:pPr>
            <w:pStyle w:val="Tartalomjegyzkcmsora"/>
            <w:spacing w:line="360" w:lineRule="auto"/>
            <w:rPr>
              <w:rFonts w:ascii="Arial" w:hAnsi="Arial" w:cs="Arial"/>
              <w:color w:val="auto"/>
              <w:sz w:val="24"/>
              <w:szCs w:val="24"/>
              <w:lang w:val="hu-HU"/>
            </w:rPr>
          </w:pPr>
          <w:r w:rsidRPr="00AB31EE">
            <w:rPr>
              <w:rFonts w:ascii="Arial" w:hAnsi="Arial" w:cs="Arial"/>
              <w:color w:val="auto"/>
              <w:sz w:val="24"/>
              <w:szCs w:val="24"/>
              <w:lang w:val="hu-HU"/>
            </w:rPr>
            <w:t>Tartalom</w:t>
          </w:r>
        </w:p>
        <w:p w14:paraId="1DB27AF8" w14:textId="436B3231" w:rsidR="005A667C" w:rsidRDefault="005C2C5F">
          <w:pPr>
            <w:pStyle w:val="TJ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r w:rsidRPr="00AB31EE">
            <w:rPr>
              <w:rFonts w:ascii="Arial" w:hAnsi="Arial" w:cs="Arial"/>
              <w:sz w:val="24"/>
              <w:szCs w:val="24"/>
              <w:lang w:val="hu-HU"/>
            </w:rPr>
            <w:fldChar w:fldCharType="begin"/>
          </w:r>
          <w:r w:rsidRPr="00AB31EE">
            <w:rPr>
              <w:rFonts w:ascii="Arial" w:hAnsi="Arial" w:cs="Arial"/>
              <w:sz w:val="24"/>
              <w:szCs w:val="24"/>
              <w:lang w:val="hu-HU"/>
            </w:rPr>
            <w:instrText xml:space="preserve"> TOC \o "1-3" \h \z \u </w:instrText>
          </w:r>
          <w:r w:rsidRPr="00AB31EE">
            <w:rPr>
              <w:rFonts w:ascii="Arial" w:hAnsi="Arial" w:cs="Arial"/>
              <w:sz w:val="24"/>
              <w:szCs w:val="24"/>
              <w:lang w:val="hu-HU"/>
            </w:rPr>
            <w:fldChar w:fldCharType="separate"/>
          </w:r>
          <w:hyperlink w:anchor="_Toc210934360" w:history="1">
            <w:r w:rsidR="005A667C" w:rsidRPr="0002325F">
              <w:rPr>
                <w:rStyle w:val="Hiperhivatkozs"/>
                <w:noProof/>
                <w:lang w:val="hu-HU"/>
              </w:rPr>
              <w:t>Funkcionális specifikáció</w:t>
            </w:r>
            <w:r w:rsidR="005A667C">
              <w:rPr>
                <w:noProof/>
                <w:webHidden/>
              </w:rPr>
              <w:tab/>
            </w:r>
            <w:r w:rsidR="005A667C">
              <w:rPr>
                <w:noProof/>
                <w:webHidden/>
              </w:rPr>
              <w:fldChar w:fldCharType="begin"/>
            </w:r>
            <w:r w:rsidR="005A667C">
              <w:rPr>
                <w:noProof/>
                <w:webHidden/>
              </w:rPr>
              <w:instrText xml:space="preserve"> PAGEREF _Toc210934360 \h </w:instrText>
            </w:r>
            <w:r w:rsidR="005A667C">
              <w:rPr>
                <w:noProof/>
                <w:webHidden/>
              </w:rPr>
            </w:r>
            <w:r w:rsidR="005A667C">
              <w:rPr>
                <w:noProof/>
                <w:webHidden/>
              </w:rPr>
              <w:fldChar w:fldCharType="separate"/>
            </w:r>
            <w:r w:rsidR="005A667C">
              <w:rPr>
                <w:noProof/>
                <w:webHidden/>
              </w:rPr>
              <w:t>3</w:t>
            </w:r>
            <w:r w:rsidR="005A667C">
              <w:rPr>
                <w:noProof/>
                <w:webHidden/>
              </w:rPr>
              <w:fldChar w:fldCharType="end"/>
            </w:r>
          </w:hyperlink>
        </w:p>
        <w:p w14:paraId="6324314B" w14:textId="527C2CC0" w:rsidR="005A667C" w:rsidRDefault="005A667C">
          <w:pPr>
            <w:pStyle w:val="TJ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210934361" w:history="1">
            <w:r w:rsidRPr="0002325F">
              <w:rPr>
                <w:rStyle w:val="Hiperhivatkozs"/>
                <w:noProof/>
                <w:lang w:val="hu-HU"/>
              </w:rPr>
              <w:t>A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3E2BC" w14:textId="69726891" w:rsidR="005A667C" w:rsidRDefault="005A667C">
          <w:pPr>
            <w:pStyle w:val="TJ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210934362" w:history="1">
            <w:r w:rsidRPr="0002325F">
              <w:rPr>
                <w:rStyle w:val="Hiperhivatkozs"/>
                <w:noProof/>
              </w:rPr>
              <w:t>Felhasználói szerepek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E33FE" w14:textId="72AE6C4D" w:rsidR="005A667C" w:rsidRDefault="005A667C">
          <w:pPr>
            <w:pStyle w:val="TJ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210934363" w:history="1">
            <w:r w:rsidRPr="0002325F">
              <w:rPr>
                <w:rStyle w:val="Hiperhivatkozs"/>
                <w:noProof/>
                <w:lang w:val="hu-HU"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57043" w14:textId="643D6E1D" w:rsidR="005C2C5F" w:rsidRPr="00AB31EE" w:rsidRDefault="005C2C5F" w:rsidP="00ED3860">
          <w:pPr>
            <w:spacing w:line="360" w:lineRule="auto"/>
            <w:rPr>
              <w:rFonts w:ascii="Arial" w:hAnsi="Arial" w:cs="Arial"/>
              <w:sz w:val="24"/>
              <w:szCs w:val="24"/>
              <w:lang w:val="hu-HU"/>
            </w:rPr>
          </w:pPr>
          <w:r w:rsidRPr="00AB31EE">
            <w:rPr>
              <w:rFonts w:ascii="Arial" w:hAnsi="Arial" w:cs="Arial"/>
              <w:b/>
              <w:bCs/>
              <w:sz w:val="24"/>
              <w:szCs w:val="24"/>
              <w:lang w:val="hu-HU"/>
            </w:rPr>
            <w:fldChar w:fldCharType="end"/>
          </w:r>
        </w:p>
      </w:sdtContent>
    </w:sdt>
    <w:p w14:paraId="135A62A3" w14:textId="7FAA16C9" w:rsidR="00AB31EE" w:rsidRPr="00AB31EE" w:rsidRDefault="005C2C5F" w:rsidP="005D5D32">
      <w:pPr>
        <w:pStyle w:val="Cmsor1"/>
        <w:jc w:val="center"/>
        <w:rPr>
          <w:lang w:val="hu-HU"/>
        </w:rPr>
      </w:pPr>
      <w:r w:rsidRPr="00AB31EE">
        <w:rPr>
          <w:lang w:val="hu-HU"/>
        </w:rPr>
        <w:br w:type="page"/>
      </w:r>
      <w:bookmarkStart w:id="0" w:name="_Hlk210934078"/>
      <w:bookmarkStart w:id="1" w:name="_Toc210934360"/>
      <w:commentRangeStart w:id="2"/>
      <w:r w:rsidR="00AB31EE" w:rsidRPr="00AB31EE">
        <w:rPr>
          <w:lang w:val="hu-HU"/>
        </w:rPr>
        <w:lastRenderedPageBreak/>
        <w:t>Funkcionális specifikáció</w:t>
      </w:r>
      <w:commentRangeEnd w:id="2"/>
      <w:r w:rsidR="005D5D32">
        <w:rPr>
          <w:rStyle w:val="Jegyzethivatkozs"/>
        </w:rPr>
        <w:commentReference w:id="2"/>
      </w:r>
      <w:bookmarkEnd w:id="1"/>
    </w:p>
    <w:bookmarkEnd w:id="0"/>
    <w:p w14:paraId="0D86B4D9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</w:p>
    <w:p w14:paraId="120C8B61" w14:textId="4823D118" w:rsidR="00AB31EE" w:rsidRDefault="00AB31EE" w:rsidP="006A0B12">
      <w:pPr>
        <w:pStyle w:val="Cmsor2"/>
        <w:rPr>
          <w:lang w:val="hu-HU"/>
        </w:rPr>
      </w:pPr>
      <w:r w:rsidRPr="00AB31EE">
        <w:rPr>
          <w:lang w:val="hu-HU"/>
        </w:rPr>
        <w:t xml:space="preserve"> </w:t>
      </w:r>
      <w:bookmarkStart w:id="3" w:name="_Toc210934361"/>
      <w:r w:rsidR="00856E30">
        <w:rPr>
          <w:lang w:val="hu-HU"/>
        </w:rPr>
        <w:t>A p</w:t>
      </w:r>
      <w:r w:rsidRPr="00AB31EE">
        <w:rPr>
          <w:lang w:val="hu-HU"/>
        </w:rPr>
        <w:t>rojekt célja</w:t>
      </w:r>
      <w:bookmarkEnd w:id="3"/>
    </w:p>
    <w:p w14:paraId="35549D84" w14:textId="77777777" w:rsidR="00856E30" w:rsidRPr="00AB31EE" w:rsidRDefault="00856E30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</w:p>
    <w:p w14:paraId="064BB93F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>A rendszer lehetővé teszi a felhasználók számára, hogy napi szinten rögzítsék hangulatukat, szokásaikat és egészségi állapotukat, majd ezek alapján értékelést és motivációt kapjanak. A cél az önismeret és a mentális jóllét támogatása.</w:t>
      </w:r>
    </w:p>
    <w:p w14:paraId="220E516C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</w:p>
    <w:p w14:paraId="1A56642B" w14:textId="213865F1" w:rsidR="00AB31EE" w:rsidRPr="006A0B12" w:rsidRDefault="00AB31EE" w:rsidP="006A0B12">
      <w:pPr>
        <w:pStyle w:val="Cmsor2"/>
      </w:pPr>
      <w:r w:rsidRPr="006A0B12">
        <w:t xml:space="preserve"> </w:t>
      </w:r>
      <w:bookmarkStart w:id="4" w:name="_Toc210934362"/>
      <w:proofErr w:type="spellStart"/>
      <w:r w:rsidRPr="006A0B12">
        <w:t>Felhasználói</w:t>
      </w:r>
      <w:proofErr w:type="spellEnd"/>
      <w:r w:rsidRPr="006A0B12">
        <w:t xml:space="preserve"> </w:t>
      </w:r>
      <w:proofErr w:type="spellStart"/>
      <w:r w:rsidRPr="006A0B12">
        <w:t>szerepek</w:t>
      </w:r>
      <w:bookmarkEnd w:id="4"/>
      <w:proofErr w:type="spellEnd"/>
    </w:p>
    <w:p w14:paraId="7F4D877B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</w:p>
    <w:p w14:paraId="5C536CEC" w14:textId="571988DB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>- Regisztrált felhasználó: bejegyzéseket hoz létre, szerkeszt, statisztikát néz</w:t>
      </w:r>
    </w:p>
    <w:p w14:paraId="078681AA" w14:textId="7A96B309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- </w:t>
      </w:r>
      <w:proofErr w:type="spellStart"/>
      <w:r w:rsidRPr="00AB31EE">
        <w:rPr>
          <w:rFonts w:ascii="Arial" w:hAnsi="Arial" w:cs="Arial"/>
          <w:sz w:val="24"/>
          <w:szCs w:val="24"/>
          <w:lang w:val="hu-HU"/>
        </w:rPr>
        <w:t>Admin</w:t>
      </w:r>
      <w:proofErr w:type="spellEnd"/>
      <w:r w:rsidRPr="00AB31EE">
        <w:rPr>
          <w:rFonts w:ascii="Arial" w:hAnsi="Arial" w:cs="Arial"/>
          <w:sz w:val="24"/>
          <w:szCs w:val="24"/>
          <w:lang w:val="hu-HU"/>
        </w:rPr>
        <w:t xml:space="preserve"> (opcionális): idézeteket kezel, statisztikákat lát</w:t>
      </w:r>
    </w:p>
    <w:p w14:paraId="4E2907C3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</w:p>
    <w:p w14:paraId="171B95BD" w14:textId="0BABA2ED" w:rsidR="00AB31EE" w:rsidRPr="00AB31EE" w:rsidRDefault="00AB31EE" w:rsidP="006A0B12">
      <w:pPr>
        <w:pStyle w:val="Cmsor2"/>
        <w:rPr>
          <w:lang w:val="hu-HU"/>
        </w:rPr>
      </w:pPr>
      <w:r w:rsidRPr="00AB31EE">
        <w:rPr>
          <w:lang w:val="hu-HU"/>
        </w:rPr>
        <w:t xml:space="preserve"> </w:t>
      </w:r>
      <w:bookmarkStart w:id="5" w:name="_Toc210934363"/>
      <w:r w:rsidRPr="00AB31EE">
        <w:rPr>
          <w:lang w:val="hu-HU"/>
        </w:rPr>
        <w:t>Funkcionális követelmények</w:t>
      </w:r>
      <w:bookmarkEnd w:id="5"/>
    </w:p>
    <w:p w14:paraId="184C3B98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</w:p>
    <w:p w14:paraId="3F96F815" w14:textId="04654492" w:rsidR="00AB31EE" w:rsidRPr="005A667C" w:rsidRDefault="00AB31EE" w:rsidP="00AB31EE">
      <w:pPr>
        <w:spacing w:line="360" w:lineRule="auto"/>
        <w:rPr>
          <w:rStyle w:val="Cmsor3Char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>1</w:t>
      </w:r>
      <w:r w:rsidRPr="005A667C">
        <w:rPr>
          <w:rStyle w:val="Cmsor3Char"/>
          <w:lang w:val="hu-HU"/>
        </w:rPr>
        <w:t>. Regisztráció és bejelentkezés</w:t>
      </w:r>
    </w:p>
    <w:p w14:paraId="1DB80A82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   - Email + jelszó alapú regisztráció</w:t>
      </w:r>
    </w:p>
    <w:p w14:paraId="3877DEA4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   - Validáció (pl. jelszó minimum 8 karakter)</w:t>
      </w:r>
    </w:p>
    <w:p w14:paraId="69A50301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   - Bejelentkezés és munkamenet-kezelés</w:t>
      </w:r>
    </w:p>
    <w:p w14:paraId="7A713DDD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</w:p>
    <w:p w14:paraId="655F34D4" w14:textId="0C6455DC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2. </w:t>
      </w:r>
      <w:r w:rsidRPr="005A667C">
        <w:rPr>
          <w:rStyle w:val="Cmsor3Char"/>
          <w:lang w:val="hu-HU"/>
        </w:rPr>
        <w:t>Naplóbejegyzés létrehozása</w:t>
      </w:r>
    </w:p>
    <w:p w14:paraId="107A9870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   - Adatok: hangulat (1–5), alvás (óra), tevékenységek (szöveg), időjárás (választható), egészség (</w:t>
      </w:r>
      <w:proofErr w:type="spellStart"/>
      <w:r w:rsidRPr="00AB31EE">
        <w:rPr>
          <w:rFonts w:ascii="Arial" w:hAnsi="Arial" w:cs="Arial"/>
          <w:sz w:val="24"/>
          <w:szCs w:val="24"/>
          <w:lang w:val="hu-HU"/>
        </w:rPr>
        <w:t>checkbox</w:t>
      </w:r>
      <w:proofErr w:type="spellEnd"/>
      <w:r w:rsidRPr="00AB31EE">
        <w:rPr>
          <w:rFonts w:ascii="Arial" w:hAnsi="Arial" w:cs="Arial"/>
          <w:sz w:val="24"/>
          <w:szCs w:val="24"/>
          <w:lang w:val="hu-HU"/>
        </w:rPr>
        <w:t>), jegyzet (szabad szöveg)</w:t>
      </w:r>
    </w:p>
    <w:p w14:paraId="4A36B7FC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   - Dátum automatikusan vagy manuálisan</w:t>
      </w:r>
    </w:p>
    <w:p w14:paraId="303D1A56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</w:p>
    <w:p w14:paraId="33281C46" w14:textId="7BD648A0" w:rsidR="00AB31EE" w:rsidRPr="005A667C" w:rsidRDefault="00AB31EE" w:rsidP="00AB31EE">
      <w:pPr>
        <w:spacing w:line="360" w:lineRule="auto"/>
        <w:rPr>
          <w:rStyle w:val="Cmsor3Char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3. </w:t>
      </w:r>
      <w:r w:rsidRPr="005A667C">
        <w:rPr>
          <w:rStyle w:val="Cmsor3Char"/>
          <w:lang w:val="hu-HU"/>
        </w:rPr>
        <w:t>Bejegyzés szerkesztése és törlése</w:t>
      </w:r>
    </w:p>
    <w:p w14:paraId="24D18AC3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   - Szerkesztés: minden mező módosítható</w:t>
      </w:r>
    </w:p>
    <w:p w14:paraId="15C532CF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   - Törlés: </w:t>
      </w:r>
      <w:proofErr w:type="spellStart"/>
      <w:r w:rsidRPr="00AB31EE">
        <w:rPr>
          <w:rFonts w:ascii="Arial" w:hAnsi="Arial" w:cs="Arial"/>
          <w:sz w:val="24"/>
          <w:szCs w:val="24"/>
          <w:lang w:val="hu-HU"/>
        </w:rPr>
        <w:t>soft</w:t>
      </w:r>
      <w:proofErr w:type="spellEnd"/>
      <w:r w:rsidRPr="00AB31EE">
        <w:rPr>
          <w:rFonts w:ascii="Arial" w:hAnsi="Arial" w:cs="Arial"/>
          <w:sz w:val="24"/>
          <w:szCs w:val="24"/>
          <w:lang w:val="hu-HU"/>
        </w:rPr>
        <w:t xml:space="preserve"> </w:t>
      </w:r>
      <w:proofErr w:type="spellStart"/>
      <w:r w:rsidRPr="00AB31EE">
        <w:rPr>
          <w:rFonts w:ascii="Arial" w:hAnsi="Arial" w:cs="Arial"/>
          <w:sz w:val="24"/>
          <w:szCs w:val="24"/>
          <w:lang w:val="hu-HU"/>
        </w:rPr>
        <w:t>delete</w:t>
      </w:r>
      <w:proofErr w:type="spellEnd"/>
      <w:r w:rsidRPr="00AB31EE">
        <w:rPr>
          <w:rFonts w:ascii="Arial" w:hAnsi="Arial" w:cs="Arial"/>
          <w:sz w:val="24"/>
          <w:szCs w:val="24"/>
          <w:lang w:val="hu-HU"/>
        </w:rPr>
        <w:t xml:space="preserve"> (nem véglegesen törlődik, csak elrejtés)</w:t>
      </w:r>
    </w:p>
    <w:p w14:paraId="493AEC1E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</w:p>
    <w:p w14:paraId="74810839" w14:textId="1CA5DE15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4. </w:t>
      </w:r>
      <w:r w:rsidRPr="005A667C">
        <w:rPr>
          <w:rStyle w:val="Cmsor3Char"/>
          <w:lang w:val="hu-HU"/>
        </w:rPr>
        <w:t>Napi pontszám generálása</w:t>
      </w:r>
    </w:p>
    <w:p w14:paraId="15255DEF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   - Algoritmus: hangulat + alvás + egészség alapján</w:t>
      </w:r>
    </w:p>
    <w:p w14:paraId="55914A9A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   - Pontszám skála: 0–100</w:t>
      </w:r>
    </w:p>
    <w:p w14:paraId="41E7D94D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   - Megjelenítés a bejegyzés után</w:t>
      </w:r>
    </w:p>
    <w:p w14:paraId="76883344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</w:p>
    <w:p w14:paraId="62239ECD" w14:textId="620CBF3E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5. </w:t>
      </w:r>
      <w:r w:rsidRPr="005A667C">
        <w:rPr>
          <w:rStyle w:val="Cmsor3Char"/>
          <w:lang w:val="hu-HU"/>
        </w:rPr>
        <w:t>Motivációs idézetek megjelenítése</w:t>
      </w:r>
    </w:p>
    <w:p w14:paraId="0B901C48" w14:textId="77777777" w:rsidR="00AB31EE" w:rsidRPr="00AB31EE" w:rsidRDefault="00AB31EE" w:rsidP="00AB31EE">
      <w:pPr>
        <w:spacing w:line="360" w:lineRule="auto"/>
        <w:rPr>
          <w:rFonts w:ascii="Arial" w:hAnsi="Arial" w:cs="Arial" w:hint="eastAsia"/>
          <w:sz w:val="24"/>
          <w:szCs w:val="24"/>
          <w:lang w:val="hu-HU"/>
        </w:rPr>
      </w:pPr>
      <w:r w:rsidRPr="00AB31EE">
        <w:rPr>
          <w:rFonts w:ascii="Arial" w:hAnsi="Arial" w:cs="Arial" w:hint="eastAsia"/>
          <w:sz w:val="24"/>
          <w:szCs w:val="24"/>
          <w:lang w:val="hu-HU"/>
        </w:rPr>
        <w:t xml:space="preserve">   - Pontszám alapján kategorizált idézetek (pl. alacsony </w:t>
      </w:r>
      <w:r w:rsidRPr="00AB31EE">
        <w:rPr>
          <w:rFonts w:ascii="Arial" w:hAnsi="Arial" w:cs="Arial" w:hint="eastAsia"/>
          <w:sz w:val="24"/>
          <w:szCs w:val="24"/>
          <w:lang w:val="hu-HU"/>
        </w:rPr>
        <w:t>→</w:t>
      </w:r>
      <w:r w:rsidRPr="00AB31EE">
        <w:rPr>
          <w:rFonts w:ascii="Arial" w:hAnsi="Arial" w:cs="Arial" w:hint="eastAsia"/>
          <w:sz w:val="24"/>
          <w:szCs w:val="24"/>
          <w:lang w:val="hu-HU"/>
        </w:rPr>
        <w:t xml:space="preserve"> bátorító, magas </w:t>
      </w:r>
      <w:r w:rsidRPr="00AB31EE">
        <w:rPr>
          <w:rFonts w:ascii="Arial" w:hAnsi="Arial" w:cs="Arial" w:hint="eastAsia"/>
          <w:sz w:val="24"/>
          <w:szCs w:val="24"/>
          <w:lang w:val="hu-HU"/>
        </w:rPr>
        <w:t>→</w:t>
      </w:r>
      <w:r w:rsidRPr="00AB31EE">
        <w:rPr>
          <w:rFonts w:ascii="Arial" w:hAnsi="Arial" w:cs="Arial" w:hint="eastAsia"/>
          <w:sz w:val="24"/>
          <w:szCs w:val="24"/>
          <w:lang w:val="hu-HU"/>
        </w:rPr>
        <w:t xml:space="preserve"> inspiráló)</w:t>
      </w:r>
    </w:p>
    <w:p w14:paraId="3299A8A9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   - Idézetek adatbázisból</w:t>
      </w:r>
    </w:p>
    <w:p w14:paraId="4BE81F34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</w:p>
    <w:p w14:paraId="2301F67E" w14:textId="23B3533E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6. </w:t>
      </w:r>
      <w:r w:rsidRPr="005A667C">
        <w:rPr>
          <w:rStyle w:val="Cmsor3Char"/>
          <w:lang w:val="hu-HU"/>
        </w:rPr>
        <w:t>Statisztikák és trendek megtekintése</w:t>
      </w:r>
    </w:p>
    <w:p w14:paraId="1D5A0921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   - Grafikon: hangulat alakulása időben</w:t>
      </w:r>
    </w:p>
    <w:p w14:paraId="221D0A29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   - Átlagos alvásidő, tevékenységek gyakorisága</w:t>
      </w:r>
    </w:p>
    <w:p w14:paraId="4F1B9232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   - Időszűrés: heti, havi, összes</w:t>
      </w:r>
    </w:p>
    <w:p w14:paraId="6FC4770E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</w:p>
    <w:p w14:paraId="5F184DB1" w14:textId="0F0D9FF6" w:rsidR="00AB31EE" w:rsidRPr="005A667C" w:rsidRDefault="00AB31EE" w:rsidP="00AB31EE">
      <w:pPr>
        <w:spacing w:line="360" w:lineRule="auto"/>
        <w:rPr>
          <w:rStyle w:val="Cmsor3Char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7. </w:t>
      </w:r>
      <w:r w:rsidRPr="005A667C">
        <w:rPr>
          <w:rStyle w:val="Cmsor3Char"/>
          <w:lang w:val="hu-HU"/>
        </w:rPr>
        <w:t>Kijelentkezés funkció</w:t>
      </w:r>
    </w:p>
    <w:p w14:paraId="42697803" w14:textId="77777777" w:rsidR="00AB31EE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lastRenderedPageBreak/>
        <w:t xml:space="preserve">   - Biztonságos logout</w:t>
      </w:r>
    </w:p>
    <w:p w14:paraId="2B112DC4" w14:textId="632DD677" w:rsidR="005C2C5F" w:rsidRPr="00AB31EE" w:rsidRDefault="00AB31EE" w:rsidP="00AB31EE">
      <w:pPr>
        <w:spacing w:line="360" w:lineRule="auto"/>
        <w:rPr>
          <w:rFonts w:ascii="Arial" w:hAnsi="Arial" w:cs="Arial"/>
          <w:sz w:val="24"/>
          <w:szCs w:val="24"/>
          <w:lang w:val="hu-HU"/>
        </w:rPr>
      </w:pPr>
      <w:r w:rsidRPr="00AB31EE">
        <w:rPr>
          <w:rFonts w:ascii="Arial" w:hAnsi="Arial" w:cs="Arial"/>
          <w:sz w:val="24"/>
          <w:szCs w:val="24"/>
          <w:lang w:val="hu-HU"/>
        </w:rPr>
        <w:t xml:space="preserve">   - </w:t>
      </w:r>
      <w:proofErr w:type="spellStart"/>
      <w:r w:rsidRPr="00AB31EE">
        <w:rPr>
          <w:rFonts w:ascii="Arial" w:hAnsi="Arial" w:cs="Arial"/>
          <w:sz w:val="24"/>
          <w:szCs w:val="24"/>
          <w:lang w:val="hu-HU"/>
        </w:rPr>
        <w:t>Token</w:t>
      </w:r>
      <w:proofErr w:type="spellEnd"/>
      <w:r w:rsidRPr="00AB31EE">
        <w:rPr>
          <w:rFonts w:ascii="Arial" w:hAnsi="Arial" w:cs="Arial"/>
          <w:sz w:val="24"/>
          <w:szCs w:val="24"/>
          <w:lang w:val="hu-HU"/>
        </w:rPr>
        <w:t xml:space="preserve"> vagy session törlése</w:t>
      </w:r>
    </w:p>
    <w:sectPr w:rsidR="005C2C5F" w:rsidRPr="00AB31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Éva Vályi" w:date="2025-10-09T20:26:00Z" w:initials="ÉV">
    <w:p w14:paraId="24414209" w14:textId="768F162D" w:rsidR="005D5D32" w:rsidRDefault="005D5D32">
      <w:pPr>
        <w:pStyle w:val="Jegyzetszveg"/>
      </w:pPr>
      <w:r>
        <w:rPr>
          <w:rStyle w:val="Jegyzethivatkozs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44142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C88CB5D" w16cex:dateUtc="2025-10-09T1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4414209" w16cid:durableId="7C88CB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0126A"/>
    <w:multiLevelType w:val="hybridMultilevel"/>
    <w:tmpl w:val="401825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3776A"/>
    <w:multiLevelType w:val="hybridMultilevel"/>
    <w:tmpl w:val="C91A75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A7010"/>
    <w:multiLevelType w:val="hybridMultilevel"/>
    <w:tmpl w:val="B57013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F0C32"/>
    <w:multiLevelType w:val="hybridMultilevel"/>
    <w:tmpl w:val="18CE0C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580798">
    <w:abstractNumId w:val="8"/>
  </w:num>
  <w:num w:numId="2" w16cid:durableId="1757820496">
    <w:abstractNumId w:val="6"/>
  </w:num>
  <w:num w:numId="3" w16cid:durableId="1864246627">
    <w:abstractNumId w:val="5"/>
  </w:num>
  <w:num w:numId="4" w16cid:durableId="753893025">
    <w:abstractNumId w:val="4"/>
  </w:num>
  <w:num w:numId="5" w16cid:durableId="1798185371">
    <w:abstractNumId w:val="7"/>
  </w:num>
  <w:num w:numId="6" w16cid:durableId="1443761195">
    <w:abstractNumId w:val="3"/>
  </w:num>
  <w:num w:numId="7" w16cid:durableId="1309820102">
    <w:abstractNumId w:val="2"/>
  </w:num>
  <w:num w:numId="8" w16cid:durableId="372118393">
    <w:abstractNumId w:val="1"/>
  </w:num>
  <w:num w:numId="9" w16cid:durableId="1223904728">
    <w:abstractNumId w:val="0"/>
  </w:num>
  <w:num w:numId="10" w16cid:durableId="752514328">
    <w:abstractNumId w:val="12"/>
  </w:num>
  <w:num w:numId="11" w16cid:durableId="204409638">
    <w:abstractNumId w:val="10"/>
  </w:num>
  <w:num w:numId="12" w16cid:durableId="3897296">
    <w:abstractNumId w:val="9"/>
  </w:num>
  <w:num w:numId="13" w16cid:durableId="116551282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Éva Vályi">
    <w15:presenceInfo w15:providerId="Windows Live" w15:userId="1219c8df644ce7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AEB"/>
    <w:rsid w:val="00034616"/>
    <w:rsid w:val="0006063C"/>
    <w:rsid w:val="0011465A"/>
    <w:rsid w:val="00136DEA"/>
    <w:rsid w:val="0015074B"/>
    <w:rsid w:val="0017126C"/>
    <w:rsid w:val="001C46D8"/>
    <w:rsid w:val="001E3DD3"/>
    <w:rsid w:val="00212147"/>
    <w:rsid w:val="0029639D"/>
    <w:rsid w:val="002C6335"/>
    <w:rsid w:val="00326F90"/>
    <w:rsid w:val="005A667C"/>
    <w:rsid w:val="005C2C5F"/>
    <w:rsid w:val="005D5D32"/>
    <w:rsid w:val="00600F1B"/>
    <w:rsid w:val="00694872"/>
    <w:rsid w:val="006A0B12"/>
    <w:rsid w:val="006C2066"/>
    <w:rsid w:val="00856E30"/>
    <w:rsid w:val="00A207A3"/>
    <w:rsid w:val="00AA1D8D"/>
    <w:rsid w:val="00AB31EE"/>
    <w:rsid w:val="00B47730"/>
    <w:rsid w:val="00B934F2"/>
    <w:rsid w:val="00CB0664"/>
    <w:rsid w:val="00D90402"/>
    <w:rsid w:val="00DC6A6E"/>
    <w:rsid w:val="00DE7127"/>
    <w:rsid w:val="00E17400"/>
    <w:rsid w:val="00E20ACE"/>
    <w:rsid w:val="00E578BC"/>
    <w:rsid w:val="00EA3F5F"/>
    <w:rsid w:val="00ED3860"/>
    <w:rsid w:val="00F3644D"/>
    <w:rsid w:val="00F404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6A8C44"/>
  <w14:defaultImageDpi w14:val="330"/>
  <w15:docId w15:val="{6A8AE971-383E-47A2-8652-9FD69286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0ACE"/>
  </w:style>
  <w:style w:type="paragraph" w:styleId="Cmsor1">
    <w:name w:val="heading 1"/>
    <w:basedOn w:val="Norml"/>
    <w:next w:val="Norml"/>
    <w:link w:val="Cmsor1Char"/>
    <w:uiPriority w:val="9"/>
    <w:qFormat/>
    <w:rsid w:val="00E20AC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0AC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20A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20A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20A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20A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20A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20A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20A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link w:val="NincstrkzChar"/>
    <w:uiPriority w:val="1"/>
    <w:qFormat/>
    <w:rsid w:val="00E20ACE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E20ACE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E20ACE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E20ACE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E20A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E20AC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lcm">
    <w:name w:val="Subtitle"/>
    <w:basedOn w:val="Norml"/>
    <w:next w:val="Norml"/>
    <w:link w:val="AlcmChar"/>
    <w:uiPriority w:val="11"/>
    <w:qFormat/>
    <w:rsid w:val="00E20AC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E20ACE"/>
    <w:rPr>
      <w:rFonts w:asciiTheme="majorHAnsi" w:eastAsiaTheme="majorEastAsia" w:hAnsiTheme="majorHAnsi" w:cstheme="majorBidi"/>
      <w:sz w:val="30"/>
      <w:szCs w:val="30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E20AC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IdzetChar">
    <w:name w:val="Idézet Char"/>
    <w:basedOn w:val="Bekezdsalapbettpusa"/>
    <w:link w:val="Idzet"/>
    <w:uiPriority w:val="29"/>
    <w:rsid w:val="00E20ACE"/>
    <w:rPr>
      <w:i/>
      <w:iCs/>
      <w:color w:val="262626" w:themeColor="text1" w:themeTint="D9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20ACE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20ACE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20ACE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20ACE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20ACE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20ACE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E20ACE"/>
    <w:pPr>
      <w:spacing w:line="240" w:lineRule="auto"/>
    </w:pPr>
    <w:rPr>
      <w:b/>
      <w:bCs/>
      <w:smallCaps/>
      <w:color w:val="595959" w:themeColor="text1" w:themeTint="A6"/>
    </w:rPr>
  </w:style>
  <w:style w:type="character" w:styleId="Kiemels2">
    <w:name w:val="Strong"/>
    <w:basedOn w:val="Bekezdsalapbettpusa"/>
    <w:uiPriority w:val="22"/>
    <w:qFormat/>
    <w:rsid w:val="00E20ACE"/>
    <w:rPr>
      <w:b/>
      <w:bCs/>
    </w:rPr>
  </w:style>
  <w:style w:type="character" w:styleId="Kiemels">
    <w:name w:val="Emphasis"/>
    <w:basedOn w:val="Bekezdsalapbettpusa"/>
    <w:uiPriority w:val="20"/>
    <w:qFormat/>
    <w:rsid w:val="00E20ACE"/>
    <w:rPr>
      <w:i/>
      <w:iCs/>
      <w:color w:val="4D4D4D" w:themeColor="accent6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20AC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20ACE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E20ACE"/>
    <w:rPr>
      <w:i/>
      <w:iCs/>
    </w:rPr>
  </w:style>
  <w:style w:type="character" w:styleId="Erskiemels">
    <w:name w:val="Intense Emphasis"/>
    <w:basedOn w:val="Bekezdsalapbettpusa"/>
    <w:uiPriority w:val="21"/>
    <w:qFormat/>
    <w:rsid w:val="00E20ACE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E20ACE"/>
    <w:rPr>
      <w:smallCaps/>
      <w:color w:val="595959" w:themeColor="text1" w:themeTint="A6"/>
    </w:rPr>
  </w:style>
  <w:style w:type="character" w:styleId="Ershivatkozs">
    <w:name w:val="Intense Reference"/>
    <w:basedOn w:val="Bekezdsalapbettpusa"/>
    <w:uiPriority w:val="32"/>
    <w:qFormat/>
    <w:rsid w:val="00E20ACE"/>
    <w:rPr>
      <w:b/>
      <w:bCs/>
      <w:smallCaps/>
      <w:color w:val="4D4D4D" w:themeColor="accent6"/>
    </w:rPr>
  </w:style>
  <w:style w:type="character" w:styleId="Knyvcme">
    <w:name w:val="Book Title"/>
    <w:basedOn w:val="Bekezdsalapbettpusa"/>
    <w:uiPriority w:val="33"/>
    <w:qFormat/>
    <w:rsid w:val="00E20ACE"/>
    <w:rPr>
      <w:b/>
      <w:bCs/>
      <w:caps w:val="0"/>
      <w:smallCaps/>
      <w:spacing w:val="7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20ACE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paragraph" w:styleId="TJ1">
    <w:name w:val="toc 1"/>
    <w:basedOn w:val="Norml"/>
    <w:next w:val="Norml"/>
    <w:autoRedefine/>
    <w:uiPriority w:val="39"/>
    <w:unhideWhenUsed/>
    <w:rsid w:val="001C46D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46D8"/>
    <w:pPr>
      <w:spacing w:after="100"/>
      <w:ind w:left="210"/>
    </w:pPr>
  </w:style>
  <w:style w:type="paragraph" w:styleId="TJ3">
    <w:name w:val="toc 3"/>
    <w:basedOn w:val="Norml"/>
    <w:next w:val="Norml"/>
    <w:autoRedefine/>
    <w:uiPriority w:val="39"/>
    <w:unhideWhenUsed/>
    <w:rsid w:val="001C46D8"/>
    <w:pPr>
      <w:spacing w:after="100"/>
      <w:ind w:left="420"/>
    </w:pPr>
  </w:style>
  <w:style w:type="character" w:styleId="Hiperhivatkozs">
    <w:name w:val="Hyperlink"/>
    <w:basedOn w:val="Bekezdsalapbettpusa"/>
    <w:uiPriority w:val="99"/>
    <w:unhideWhenUsed/>
    <w:rsid w:val="001C46D8"/>
    <w:rPr>
      <w:color w:val="5F5F5F" w:themeColor="hyperlink"/>
      <w:u w:val="single"/>
    </w:rPr>
  </w:style>
  <w:style w:type="character" w:customStyle="1" w:styleId="NincstrkzChar">
    <w:name w:val="Nincs térköz Char"/>
    <w:basedOn w:val="Bekezdsalapbettpusa"/>
    <w:link w:val="Nincstrkz"/>
    <w:uiPriority w:val="1"/>
    <w:rsid w:val="001C46D8"/>
  </w:style>
  <w:style w:type="character" w:styleId="Jegyzethivatkozs">
    <w:name w:val="annotation reference"/>
    <w:basedOn w:val="Bekezdsalapbettpusa"/>
    <w:uiPriority w:val="99"/>
    <w:semiHidden/>
    <w:unhideWhenUsed/>
    <w:rsid w:val="005D5D3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D5D3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D5D32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D5D3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D5D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Szürkeárnyalato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62125C5B26F0B42B8847B460A275061" ma:contentTypeVersion="0" ma:contentTypeDescription="Új dokumentum létrehozása." ma:contentTypeScope="" ma:versionID="956bf61c3b95762d7ff68b17cae7c3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7af5af6639fca6992108c272a16dc7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DAEFD7-D8AF-47AE-8E60-864F7E9AC1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BCE14D-A683-4ED3-832F-6D4A404E5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36F379-8694-4D39-90B9-C3DAB627F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264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Éva Vályi</cp:lastModifiedBy>
  <cp:revision>22</cp:revision>
  <dcterms:created xsi:type="dcterms:W3CDTF">2025-10-05T19:37:00Z</dcterms:created>
  <dcterms:modified xsi:type="dcterms:W3CDTF">2025-10-09T18:33:00Z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0x010100962125C5B26F0B42B8847B460A275061</vt:lpwstr>
  </property>
</Properties>
</file>