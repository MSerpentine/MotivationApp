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AC81" w14:textId="77777777" w:rsidR="00283AB4" w:rsidRPr="00504A08" w:rsidRDefault="00283AB4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</w:p>
    <w:p w14:paraId="252D9C65" w14:textId="070CD53A" w:rsidR="00283AB4" w:rsidRDefault="00000000" w:rsidP="00B92E86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lang w:val="hu-HU"/>
        </w:rPr>
      </w:pPr>
      <w:proofErr w:type="spellStart"/>
      <w:r w:rsidRPr="00504A08">
        <w:rPr>
          <w:rFonts w:ascii="Arial" w:hAnsi="Arial" w:cs="Arial"/>
          <w:b/>
          <w:color w:val="000000" w:themeColor="text1"/>
          <w:sz w:val="40"/>
          <w:lang w:val="hu-HU"/>
        </w:rPr>
        <w:t>MotImpulse</w:t>
      </w:r>
      <w:proofErr w:type="spellEnd"/>
      <w:r w:rsidRPr="00504A08">
        <w:rPr>
          <w:rFonts w:ascii="Arial" w:hAnsi="Arial" w:cs="Arial"/>
          <w:b/>
          <w:color w:val="000000" w:themeColor="text1"/>
          <w:sz w:val="40"/>
          <w:lang w:val="hu-HU"/>
        </w:rPr>
        <w:t xml:space="preserve"> – Szoftverkövetelmény</w:t>
      </w:r>
      <w:r w:rsidR="00A15745" w:rsidRPr="00504A08">
        <w:rPr>
          <w:rFonts w:ascii="Arial" w:hAnsi="Arial" w:cs="Arial"/>
          <w:b/>
          <w:color w:val="000000" w:themeColor="text1"/>
          <w:sz w:val="40"/>
          <w:lang w:val="hu-HU"/>
        </w:rPr>
        <w:t xml:space="preserve"> </w:t>
      </w:r>
      <w:r w:rsidRPr="00504A08">
        <w:rPr>
          <w:rFonts w:ascii="Arial" w:hAnsi="Arial" w:cs="Arial"/>
          <w:b/>
          <w:color w:val="000000" w:themeColor="text1"/>
          <w:sz w:val="40"/>
          <w:lang w:val="hu-HU"/>
        </w:rPr>
        <w:t>specifikáció (SRS)</w:t>
      </w:r>
    </w:p>
    <w:p w14:paraId="40599FFD" w14:textId="77777777" w:rsidR="00B92E86" w:rsidRPr="00504A08" w:rsidRDefault="00B92E86" w:rsidP="00B92E86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40"/>
          <w:lang w:val="hu-HU"/>
        </w:rPr>
      </w:pPr>
    </w:p>
    <w:p w14:paraId="09B4D8D3" w14:textId="77777777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lang w:val="hu-HU"/>
        </w:rPr>
      </w:pPr>
    </w:p>
    <w:p w14:paraId="2A49825F" w14:textId="3456AF17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Verzió 1.0</w:t>
      </w:r>
    </w:p>
    <w:p w14:paraId="01F88C0B" w14:textId="2272A563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2025. október 5.</w:t>
      </w:r>
    </w:p>
    <w:p w14:paraId="61D585C3" w14:textId="77777777" w:rsidR="00283AB4" w:rsidRPr="00504A08" w:rsidRDefault="00283AB4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</w:p>
    <w:p w14:paraId="7567998C" w14:textId="77777777" w:rsidR="00A15745" w:rsidRPr="00504A08" w:rsidRDefault="00000000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Készítette:</w:t>
      </w:r>
    </w:p>
    <w:p w14:paraId="713133C5" w14:textId="77777777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Bodvánszki Zoltán</w:t>
      </w:r>
    </w:p>
    <w:p w14:paraId="33E1BFE4" w14:textId="77777777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Konczné Dr. Vályi Éva</w:t>
      </w:r>
    </w:p>
    <w:p w14:paraId="05885615" w14:textId="77777777" w:rsidR="00A15745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sz w:val="24"/>
          <w:szCs w:val="24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Nagyidai Barbara</w:t>
      </w:r>
    </w:p>
    <w:p w14:paraId="69DA5A63" w14:textId="0A5D4FC7" w:rsidR="00283AB4" w:rsidRPr="00504A08" w:rsidRDefault="00A15745" w:rsidP="00B92E86">
      <w:pPr>
        <w:spacing w:line="360" w:lineRule="auto"/>
        <w:jc w:val="center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sz w:val="24"/>
          <w:szCs w:val="24"/>
          <w:lang w:val="hu-HU"/>
        </w:rPr>
        <w:t>Szerencsés Viktor</w:t>
      </w:r>
      <w:r w:rsidRPr="00504A08">
        <w:rPr>
          <w:rFonts w:ascii="Arial" w:hAnsi="Arial" w:cs="Arial"/>
          <w:color w:val="000000" w:themeColor="text1"/>
          <w:lang w:val="hu-HU"/>
        </w:rPr>
        <w:br w:type="page"/>
      </w:r>
    </w:p>
    <w:p w14:paraId="67649EE4" w14:textId="4FC7602E" w:rsidR="006E12E1" w:rsidRPr="00504A08" w:rsidRDefault="006E12E1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</w:p>
    <w:sdt>
      <w:sdtPr>
        <w:rPr>
          <w:rFonts w:ascii="Arial" w:eastAsiaTheme="minorEastAsia" w:hAnsi="Arial" w:cs="Arial"/>
          <w:caps/>
          <w:color w:val="000000" w:themeColor="text1"/>
          <w:sz w:val="20"/>
          <w:szCs w:val="20"/>
          <w:lang w:val="hu-HU"/>
        </w:rPr>
        <w:id w:val="-803922816"/>
        <w:docPartObj>
          <w:docPartGallery w:val="Table of Contents"/>
          <w:docPartUnique/>
        </w:docPartObj>
      </w:sdtPr>
      <w:sdtEndPr>
        <w:rPr>
          <w:b/>
          <w:bCs/>
          <w:caps w:val="0"/>
        </w:rPr>
      </w:sdtEndPr>
      <w:sdtContent>
        <w:p w14:paraId="1A307C5A" w14:textId="689C0E00" w:rsidR="006E12E1" w:rsidRPr="00504A08" w:rsidRDefault="006E12E1" w:rsidP="00B92E86">
          <w:pPr>
            <w:pStyle w:val="Tartalomjegyzkcmsora"/>
            <w:spacing w:line="360" w:lineRule="auto"/>
            <w:jc w:val="both"/>
            <w:rPr>
              <w:rFonts w:ascii="Arial" w:hAnsi="Arial" w:cs="Arial"/>
              <w:color w:val="000000" w:themeColor="text1"/>
              <w:lang w:val="hu-HU"/>
            </w:rPr>
          </w:pPr>
          <w:r w:rsidRPr="00504A08">
            <w:rPr>
              <w:rFonts w:ascii="Arial" w:hAnsi="Arial" w:cs="Arial"/>
              <w:color w:val="000000" w:themeColor="text1"/>
              <w:lang w:val="hu-HU"/>
            </w:rPr>
            <w:t>Tartalom</w:t>
          </w:r>
        </w:p>
        <w:p w14:paraId="5837D3B2" w14:textId="6E58B3CF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r w:rsidRPr="00504A08">
            <w:rPr>
              <w:rFonts w:ascii="Arial" w:hAnsi="Arial" w:cs="Arial"/>
              <w:color w:val="000000" w:themeColor="text1"/>
              <w:lang w:val="hu-HU"/>
            </w:rPr>
            <w:fldChar w:fldCharType="begin"/>
          </w:r>
          <w:r w:rsidRPr="00504A08">
            <w:rPr>
              <w:rFonts w:ascii="Arial" w:hAnsi="Arial" w:cs="Arial"/>
              <w:color w:val="000000" w:themeColor="text1"/>
              <w:lang w:val="hu-HU"/>
            </w:rPr>
            <w:instrText xml:space="preserve"> TOC \o "1-3" \h \z \u </w:instrText>
          </w:r>
          <w:r w:rsidRPr="00504A08">
            <w:rPr>
              <w:rFonts w:ascii="Arial" w:hAnsi="Arial" w:cs="Arial"/>
              <w:color w:val="000000" w:themeColor="text1"/>
              <w:lang w:val="hu-HU"/>
            </w:rPr>
            <w:fldChar w:fldCharType="separate"/>
          </w:r>
          <w:hyperlink w:anchor="_Toc210594325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1. Bevezetés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_Toc210594325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70C12A21" w14:textId="2F6A1FC1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26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1.1 Cél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_Toc210594326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3D7A255B" w14:textId="5CE61772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27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1.2 Hatókör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_Toc210594327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11F7E728" w14:textId="61D3B199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28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1.3 Fogalmak és rövidítések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_Toc210594328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6E6BADDD" w14:textId="72634F8C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29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2. A rendszer általános leírása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_Toc210594329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33F9EA4D" w14:textId="136B73C5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0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2.1 A rendszer környezete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_Toc210594330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159E5EEC" w14:textId="1FFF8213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1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2.2 Felhasználói típusok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_Toc210594331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77AC3A21" w14:textId="7F6825AC" w:rsidR="006E12E1" w:rsidRPr="00504A08" w:rsidRDefault="006E12E1" w:rsidP="00B92E86">
          <w:pPr>
            <w:pStyle w:val="TJ2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2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2.3 Függőségek és korlátozások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_Toc210594332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253EFF3F" w14:textId="4274B8B7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3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3. Funkcionális követelmények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_Toc210594333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3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7CD2E614" w14:textId="12E33540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4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4. Nem funkcionális követelmények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_Toc210594334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4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41D1976F" w14:textId="6132F42D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5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5. Adatkezelési követelmények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_Toc210594335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4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20AB5511" w14:textId="58CD423B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6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6. Felhasználói felület követelményei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_Toc210594336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4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67EB3B8C" w14:textId="2F3D7EC5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7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7. Tesztelési irányelvek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_Toc210594337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4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465869E9" w14:textId="4105EE2E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8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8. Jövőbeli fejlesztési lehetőségek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_Toc210594338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5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48E3F9BE" w14:textId="60139491" w:rsidR="006E12E1" w:rsidRPr="00504A08" w:rsidRDefault="006E12E1" w:rsidP="00B92E86">
          <w:pPr>
            <w:pStyle w:val="TJ1"/>
            <w:tabs>
              <w:tab w:val="right" w:leader="dot" w:pos="8630"/>
            </w:tabs>
            <w:spacing w:line="360" w:lineRule="auto"/>
            <w:jc w:val="both"/>
            <w:rPr>
              <w:rFonts w:ascii="Arial" w:hAnsi="Arial" w:cs="Arial"/>
              <w:noProof/>
              <w:color w:val="000000" w:themeColor="text1"/>
              <w:lang w:val="hu-HU"/>
            </w:rPr>
          </w:pPr>
          <w:hyperlink w:anchor="_Toc210594339" w:history="1">
            <w:r w:rsidRPr="00504A08">
              <w:rPr>
                <w:rStyle w:val="Hiperhivatkozs"/>
                <w:rFonts w:ascii="Arial" w:hAnsi="Arial" w:cs="Arial"/>
                <w:noProof/>
                <w:color w:val="000000" w:themeColor="text1"/>
                <w:lang w:val="hu-HU"/>
              </w:rPr>
              <w:t>9. Jóváhagyás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ab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begin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instrText xml:space="preserve"> PAGEREF _Toc210594339 \h </w:instrTex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separate"/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t>5</w:t>
            </w:r>
            <w:r w:rsidRPr="00504A08">
              <w:rPr>
                <w:rFonts w:ascii="Arial" w:hAnsi="Arial" w:cs="Arial"/>
                <w:noProof/>
                <w:webHidden/>
                <w:color w:val="000000" w:themeColor="text1"/>
                <w:lang w:val="hu-HU"/>
              </w:rPr>
              <w:fldChar w:fldCharType="end"/>
            </w:r>
          </w:hyperlink>
        </w:p>
        <w:p w14:paraId="511F5545" w14:textId="6A375A9C" w:rsidR="006E12E1" w:rsidRPr="00504A08" w:rsidRDefault="006E12E1" w:rsidP="00B92E86">
          <w:pPr>
            <w:spacing w:line="360" w:lineRule="auto"/>
            <w:jc w:val="both"/>
            <w:rPr>
              <w:rFonts w:ascii="Arial" w:hAnsi="Arial" w:cs="Arial"/>
              <w:color w:val="000000" w:themeColor="text1"/>
              <w:lang w:val="hu-HU"/>
            </w:rPr>
          </w:pPr>
          <w:r w:rsidRPr="00504A08">
            <w:rPr>
              <w:rFonts w:ascii="Arial" w:hAnsi="Arial" w:cs="Arial"/>
              <w:b/>
              <w:bCs/>
              <w:color w:val="000000" w:themeColor="text1"/>
              <w:lang w:val="hu-HU"/>
            </w:rPr>
            <w:fldChar w:fldCharType="end"/>
          </w:r>
        </w:p>
      </w:sdtContent>
    </w:sdt>
    <w:p w14:paraId="680A43A0" w14:textId="2EC1A8D1" w:rsidR="006E12E1" w:rsidRPr="00504A08" w:rsidRDefault="006E12E1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br w:type="page"/>
      </w:r>
    </w:p>
    <w:p w14:paraId="6CD13EBE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0" w:name="_Toc210594325"/>
      <w:r w:rsidRPr="00504A08">
        <w:rPr>
          <w:rFonts w:ascii="Arial" w:hAnsi="Arial" w:cs="Arial"/>
          <w:color w:val="000000" w:themeColor="text1"/>
          <w:lang w:val="hu-HU"/>
        </w:rPr>
        <w:lastRenderedPageBreak/>
        <w:t>1. Bevezetés</w:t>
      </w:r>
      <w:bookmarkEnd w:id="0"/>
    </w:p>
    <w:p w14:paraId="3260F543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A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MotImpulse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egy motivációs és önfejlesztő webalkalmazás, amely segít a felhasználóknak nyomon követni mindennapi hangulatukat, tevékenységeiket és életmódjukat. Az alkalmazás célja, hogy a felhasználók felismerjék szokásaik és hangulatuk közötti összefüggéseket, valamint személyre szabott motivációs idézetekkel támogassa őket.</w:t>
      </w:r>
    </w:p>
    <w:p w14:paraId="4CADD718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" w:name="_Toc210594326"/>
      <w:r w:rsidRPr="00504A08">
        <w:rPr>
          <w:rFonts w:ascii="Arial" w:hAnsi="Arial" w:cs="Arial"/>
          <w:color w:val="000000" w:themeColor="text1"/>
          <w:lang w:val="hu-HU"/>
        </w:rPr>
        <w:t>1.1 Cél</w:t>
      </w:r>
      <w:bookmarkEnd w:id="1"/>
    </w:p>
    <w:p w14:paraId="44217FB2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Ez a dokumentum a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MotImpulse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alkalmazás szoftverkövetelményeit tartalmazza. A cél a rendszer funkcionalitásának, teljesítményének és felhasználói elvárásainak pontos meghatározása.</w:t>
      </w:r>
    </w:p>
    <w:p w14:paraId="542CB08C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2" w:name="_Toc210594327"/>
      <w:r w:rsidRPr="00504A08">
        <w:rPr>
          <w:rFonts w:ascii="Arial" w:hAnsi="Arial" w:cs="Arial"/>
          <w:color w:val="000000" w:themeColor="text1"/>
          <w:lang w:val="hu-HU"/>
        </w:rPr>
        <w:t>1.2 Hatókör</w:t>
      </w:r>
      <w:bookmarkEnd w:id="2"/>
    </w:p>
    <w:p w14:paraId="517DBF61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 rendszer webes környezetben működik, és lehetőséget biztosít a felhasználók számára, hogy naplóbejegyzéseket készítsenek, amelyek tartalmazzák a hangulatot, alvásminőséget, tevékenységeket, időjárást, egészségügyi szokásokat és jegyzeteket. A rendszer ezen adatok alapján statisztikákat készít, valamint motivációs idézeteket jelenít meg.</w:t>
      </w:r>
    </w:p>
    <w:p w14:paraId="6023C1E1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3" w:name="_Toc210594328"/>
      <w:r w:rsidRPr="00504A08">
        <w:rPr>
          <w:rFonts w:ascii="Arial" w:hAnsi="Arial" w:cs="Arial"/>
          <w:color w:val="000000" w:themeColor="text1"/>
          <w:lang w:val="hu-HU"/>
        </w:rPr>
        <w:t>1.3 Fogalmak és rövidítések</w:t>
      </w:r>
      <w:bookmarkEnd w:id="3"/>
    </w:p>
    <w:p w14:paraId="7DBF5865" w14:textId="76A5B76A" w:rsidR="005A071A" w:rsidRPr="00504A08" w:rsidRDefault="005A071A" w:rsidP="00B92E8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SRS</w:t>
      </w:r>
      <w:r w:rsidR="00B24C41" w:rsidRPr="00504A08">
        <w:rPr>
          <w:rFonts w:ascii="Arial" w:hAnsi="Arial" w:cs="Arial"/>
          <w:color w:val="000000" w:themeColor="text1"/>
          <w:lang w:val="hu-HU"/>
        </w:rPr>
        <w:t xml:space="preserve"> </w:t>
      </w:r>
      <w:r w:rsidRPr="00504A08">
        <w:rPr>
          <w:rFonts w:ascii="Arial" w:hAnsi="Arial" w:cs="Arial"/>
          <w:color w:val="000000" w:themeColor="text1"/>
          <w:lang w:val="hu-HU"/>
        </w:rPr>
        <w:t>–</w:t>
      </w:r>
      <w:r w:rsidR="00B24C41" w:rsidRPr="00504A08">
        <w:rPr>
          <w:rFonts w:ascii="Arial" w:hAnsi="Arial" w:cs="Arial"/>
          <w:color w:val="000000" w:themeColor="text1"/>
          <w:lang w:val="hu-HU"/>
        </w:rPr>
        <w:t xml:space="preserve"> </w:t>
      </w:r>
      <w:r w:rsidRPr="00504A08">
        <w:rPr>
          <w:rFonts w:ascii="Arial" w:hAnsi="Arial" w:cs="Arial"/>
          <w:color w:val="000000" w:themeColor="text1"/>
          <w:lang w:val="hu-HU"/>
        </w:rPr>
        <w:t>Szoftverkövetelmény-specifikáció</w:t>
      </w:r>
    </w:p>
    <w:p w14:paraId="722088F9" w14:textId="43CC4A82" w:rsidR="005A071A" w:rsidRPr="00504A08" w:rsidRDefault="00000000" w:rsidP="00B92E8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CRUD</w:t>
      </w:r>
      <w:r w:rsidR="00B24C41" w:rsidRPr="00504A08">
        <w:rPr>
          <w:rFonts w:ascii="Arial" w:hAnsi="Arial" w:cs="Arial"/>
          <w:color w:val="000000" w:themeColor="text1"/>
          <w:lang w:val="hu-HU"/>
        </w:rPr>
        <w:t xml:space="preserve"> </w:t>
      </w:r>
      <w:r w:rsidRPr="00504A08">
        <w:rPr>
          <w:rFonts w:ascii="Arial" w:hAnsi="Arial" w:cs="Arial"/>
          <w:color w:val="000000" w:themeColor="text1"/>
          <w:lang w:val="hu-HU"/>
        </w:rPr>
        <w:t>–</w:t>
      </w:r>
      <w:r w:rsidR="00B24C41" w:rsidRPr="00504A08">
        <w:rPr>
          <w:rFonts w:ascii="Arial" w:hAnsi="Arial" w:cs="Arial"/>
          <w:color w:val="000000" w:themeColor="text1"/>
          <w:lang w:val="hu-HU"/>
        </w:rPr>
        <w:t xml:space="preserve">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Create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>,</w:t>
      </w:r>
      <w:r w:rsidR="005A071A" w:rsidRPr="00504A08">
        <w:rPr>
          <w:rFonts w:ascii="Arial" w:hAnsi="Arial" w:cs="Arial"/>
          <w:color w:val="000000" w:themeColor="text1"/>
          <w:lang w:val="hu-HU"/>
        </w:rPr>
        <w:t xml:space="preserve"> </w:t>
      </w:r>
      <w:r w:rsidRPr="00504A08">
        <w:rPr>
          <w:rFonts w:ascii="Arial" w:hAnsi="Arial" w:cs="Arial"/>
          <w:color w:val="000000" w:themeColor="text1"/>
          <w:lang w:val="hu-HU"/>
        </w:rPr>
        <w:t>Read,</w:t>
      </w:r>
      <w:r w:rsidR="005A071A" w:rsidRPr="00504A08">
        <w:rPr>
          <w:rFonts w:ascii="Arial" w:hAnsi="Arial" w:cs="Arial"/>
          <w:color w:val="000000" w:themeColor="text1"/>
          <w:lang w:val="hu-HU"/>
        </w:rPr>
        <w:t xml:space="preserve"> </w:t>
      </w:r>
      <w:r w:rsidRPr="00504A08">
        <w:rPr>
          <w:rFonts w:ascii="Arial" w:hAnsi="Arial" w:cs="Arial"/>
          <w:color w:val="000000" w:themeColor="text1"/>
          <w:lang w:val="hu-HU"/>
        </w:rPr>
        <w:t xml:space="preserve">Update,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Delete</w:t>
      </w:r>
      <w:proofErr w:type="spellEnd"/>
    </w:p>
    <w:p w14:paraId="56D1C62E" w14:textId="43898FF9" w:rsidR="00283AB4" w:rsidRPr="00504A08" w:rsidRDefault="00000000" w:rsidP="00B92E86">
      <w:pPr>
        <w:pStyle w:val="Listaszerbekezds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API – Alkalmazásprogramozási felület</w:t>
      </w:r>
      <w:r w:rsidR="000E3D38" w:rsidRPr="00504A08">
        <w:rPr>
          <w:rFonts w:ascii="Arial" w:hAnsi="Arial" w:cs="Arial"/>
          <w:color w:val="000000" w:themeColor="text1"/>
          <w:lang w:val="hu-HU"/>
        </w:rPr>
        <w:t xml:space="preserve"> </w:t>
      </w:r>
    </w:p>
    <w:p w14:paraId="48ACACB3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4" w:name="_Toc210594329"/>
      <w:r w:rsidRPr="00504A08">
        <w:rPr>
          <w:rFonts w:ascii="Arial" w:hAnsi="Arial" w:cs="Arial"/>
          <w:color w:val="000000" w:themeColor="text1"/>
          <w:lang w:val="hu-HU"/>
        </w:rPr>
        <w:t>2. A rendszer általános leírása</w:t>
      </w:r>
      <w:bookmarkEnd w:id="4"/>
    </w:p>
    <w:p w14:paraId="236A2EA3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5" w:name="_Toc210594330"/>
      <w:r w:rsidRPr="00504A08">
        <w:rPr>
          <w:rFonts w:ascii="Arial" w:hAnsi="Arial" w:cs="Arial"/>
          <w:color w:val="000000" w:themeColor="text1"/>
          <w:lang w:val="hu-HU"/>
        </w:rPr>
        <w:t>2.1 A rendszer környezete</w:t>
      </w:r>
      <w:bookmarkEnd w:id="5"/>
    </w:p>
    <w:p w14:paraId="3B8BF45D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A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MotImpulse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alkalmazás böngészőalapú rendszer, amelynek frontendje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Angularban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, backendje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Laravelben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készül. A két réteg REST API-n keresztül kommunikál, az adatokat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MySQL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adatbázisban tárolja.</w:t>
      </w:r>
    </w:p>
    <w:p w14:paraId="032A62C3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6" w:name="_Toc210594331"/>
      <w:r w:rsidRPr="00504A08">
        <w:rPr>
          <w:rFonts w:ascii="Arial" w:hAnsi="Arial" w:cs="Arial"/>
          <w:color w:val="000000" w:themeColor="text1"/>
          <w:lang w:val="hu-HU"/>
        </w:rPr>
        <w:t>2.2 Felhasználói típusok</w:t>
      </w:r>
      <w:bookmarkEnd w:id="6"/>
    </w:p>
    <w:p w14:paraId="1B8FE632" w14:textId="77777777" w:rsidR="00032848" w:rsidRPr="00504A08" w:rsidRDefault="00000000" w:rsidP="00B92E8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Regisztrált felhasználó: naplóbejegyzéseket készít, szerkeszt, töröl, megtekint.</w:t>
      </w:r>
    </w:p>
    <w:p w14:paraId="0C1B978D" w14:textId="54BE1747" w:rsidR="00283AB4" w:rsidRPr="00504A08" w:rsidRDefault="00000000" w:rsidP="00B92E86">
      <w:pPr>
        <w:pStyle w:val="Listaszerbekezds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Adminisztrátor: rendszerfelügyelet, felhasználói aktivitás és statisztikák áttekintése.</w:t>
      </w:r>
    </w:p>
    <w:p w14:paraId="1991C55C" w14:textId="77777777" w:rsidR="00283AB4" w:rsidRPr="00504A08" w:rsidRDefault="00000000" w:rsidP="00B92E86">
      <w:pPr>
        <w:pStyle w:val="Cmsor2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7" w:name="_Toc210594332"/>
      <w:r w:rsidRPr="00504A08">
        <w:rPr>
          <w:rFonts w:ascii="Arial" w:hAnsi="Arial" w:cs="Arial"/>
          <w:color w:val="000000" w:themeColor="text1"/>
          <w:lang w:val="hu-HU"/>
        </w:rPr>
        <w:t>2.3 Függőségek és korlátozások</w:t>
      </w:r>
      <w:bookmarkEnd w:id="7"/>
    </w:p>
    <w:p w14:paraId="171D7B45" w14:textId="77777777" w:rsidR="005A071A" w:rsidRPr="00504A08" w:rsidRDefault="00000000" w:rsidP="00B92E86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 rendszer működéséhez internetkapcsolat és modern böngésző szükséges</w:t>
      </w:r>
      <w:r w:rsidR="005A071A" w:rsidRPr="00504A08">
        <w:rPr>
          <w:rFonts w:ascii="Arial" w:hAnsi="Arial" w:cs="Arial"/>
          <w:color w:val="000000" w:themeColor="text1"/>
          <w:lang w:val="hu-HU"/>
        </w:rPr>
        <w:t>.</w:t>
      </w:r>
    </w:p>
    <w:p w14:paraId="1507C06B" w14:textId="77777777" w:rsidR="005A071A" w:rsidRPr="00504A08" w:rsidRDefault="00000000" w:rsidP="00B92E86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 felhasználói azonosítás email + jelszó alapon történik.</w:t>
      </w:r>
    </w:p>
    <w:p w14:paraId="084D0952" w14:textId="0CB19E04" w:rsidR="00283AB4" w:rsidRPr="00504A08" w:rsidRDefault="00000000" w:rsidP="00B92E86">
      <w:pPr>
        <w:pStyle w:val="Listaszerbekezds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 rendszer nem tartalmaz médiarögzítést (képek, videók).</w:t>
      </w:r>
    </w:p>
    <w:p w14:paraId="0E6B4E25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8" w:name="_Toc210594333"/>
      <w:r w:rsidRPr="00504A08">
        <w:rPr>
          <w:rFonts w:ascii="Arial" w:hAnsi="Arial" w:cs="Arial"/>
          <w:color w:val="000000" w:themeColor="text1"/>
          <w:lang w:val="hu-HU"/>
        </w:rPr>
        <w:lastRenderedPageBreak/>
        <w:t>3. Funkcionális követelmények</w:t>
      </w:r>
      <w:bookmarkEnd w:id="8"/>
    </w:p>
    <w:p w14:paraId="1283A57D" w14:textId="77777777" w:rsidR="005A071A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Regisztráció és bejelentkezés – a felhasználó email és jelszó megadásával regisztrálhat és beléphet.</w:t>
      </w:r>
    </w:p>
    <w:p w14:paraId="4C2C0352" w14:textId="77777777" w:rsidR="005A071A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Naplóbejegyzés létrehozása – a felhasználó rögzíti napi adatait (pl. hangulat, alvás, tevékenységek, időjárás, egészség, jegyzet).</w:t>
      </w:r>
    </w:p>
    <w:p w14:paraId="1FCF3EFF" w14:textId="77777777" w:rsidR="005463D8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Bejegyzés szerkesztése és törlése – a felhasználó módosíthatja korábbi bejegyzéseit, illetve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soft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delete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funkcióval elrejtheti őket.</w:t>
      </w:r>
    </w:p>
    <w:p w14:paraId="43C124DF" w14:textId="6DFD0C56" w:rsidR="005463D8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Napi pontszám generálása – a rendszer a megadott adatok alapján értékeli a napot.</w:t>
      </w:r>
    </w:p>
    <w:p w14:paraId="5EC09C5B" w14:textId="77777777" w:rsidR="005463D8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Motivációs idézetek megjelenítése – a napi pontszám alapján a rendszer idézetet jelenít meg.</w:t>
      </w:r>
    </w:p>
    <w:p w14:paraId="264E9620" w14:textId="77777777" w:rsidR="005463D8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Statisztikák és trendek megtekintése – grafikus visszajelzések a hangulat és szokások alakulásáról.</w:t>
      </w:r>
    </w:p>
    <w:p w14:paraId="45A197E0" w14:textId="097345EF" w:rsidR="00283AB4" w:rsidRPr="00504A08" w:rsidRDefault="00000000" w:rsidP="00B92E86">
      <w:pPr>
        <w:pStyle w:val="Listaszerbekezds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Kijelentkezés funkció – biztonságos munkamenet-kezelés.</w:t>
      </w:r>
    </w:p>
    <w:p w14:paraId="634C57EF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9" w:name="_Toc210594334"/>
      <w:r w:rsidRPr="00504A08">
        <w:rPr>
          <w:rFonts w:ascii="Arial" w:hAnsi="Arial" w:cs="Arial"/>
          <w:color w:val="000000" w:themeColor="text1"/>
          <w:lang w:val="hu-HU"/>
        </w:rPr>
        <w:t>4. Nem funkcionális követelmények</w:t>
      </w:r>
      <w:bookmarkEnd w:id="9"/>
    </w:p>
    <w:p w14:paraId="2E695056" w14:textId="77777777" w:rsidR="0094386B" w:rsidRPr="00504A08" w:rsidRDefault="00000000" w:rsidP="00B92E8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Teljesítmény: a rendszernek átlagosan </w:t>
      </w:r>
      <w:r w:rsidR="00415923" w:rsidRPr="00504A08">
        <w:rPr>
          <w:rFonts w:ascii="Arial" w:hAnsi="Arial" w:cs="Arial"/>
          <w:color w:val="000000" w:themeColor="text1"/>
          <w:lang w:val="hu-HU"/>
        </w:rPr>
        <w:t>2</w:t>
      </w:r>
      <w:r w:rsidRPr="00504A08">
        <w:rPr>
          <w:rFonts w:ascii="Arial" w:hAnsi="Arial" w:cs="Arial"/>
          <w:color w:val="000000" w:themeColor="text1"/>
          <w:lang w:val="hu-HU"/>
        </w:rPr>
        <w:t xml:space="preserve"> másodpercen belül kell válaszolnia API-hívásokra.</w:t>
      </w:r>
    </w:p>
    <w:p w14:paraId="7E1BE291" w14:textId="77777777" w:rsidR="0094386B" w:rsidRPr="00504A08" w:rsidRDefault="00000000" w:rsidP="00B92E8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Biztonság: jelszavak titkosí</w:t>
      </w:r>
      <w:r w:rsidR="00415923" w:rsidRPr="00504A08">
        <w:rPr>
          <w:rFonts w:ascii="Arial" w:hAnsi="Arial" w:cs="Arial"/>
          <w:color w:val="000000" w:themeColor="text1"/>
          <w:lang w:val="hu-HU"/>
        </w:rPr>
        <w:t>tással</w:t>
      </w:r>
      <w:r w:rsidRPr="00504A08">
        <w:rPr>
          <w:rFonts w:ascii="Arial" w:hAnsi="Arial" w:cs="Arial"/>
          <w:color w:val="000000" w:themeColor="text1"/>
          <w:lang w:val="hu-HU"/>
        </w:rPr>
        <w:t>.</w:t>
      </w:r>
    </w:p>
    <w:p w14:paraId="7070AC0C" w14:textId="77777777" w:rsidR="0094386B" w:rsidRPr="00504A08" w:rsidRDefault="00000000" w:rsidP="00B92E8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Használhatóság: reszponzív webfelület, egyszerű űrlapkitöltés.</w:t>
      </w:r>
    </w:p>
    <w:p w14:paraId="4BC2D471" w14:textId="77777777" w:rsidR="0094386B" w:rsidRPr="00504A08" w:rsidRDefault="00000000" w:rsidP="00B92E8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Megbízhatóság: a bejegyzések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soft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delete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funkcióval nem vesznek el véglegesen.</w:t>
      </w:r>
    </w:p>
    <w:p w14:paraId="02D64F09" w14:textId="5A1AA899" w:rsidR="00283AB4" w:rsidRPr="00504A08" w:rsidRDefault="00000000" w:rsidP="00B92E86">
      <w:pPr>
        <w:pStyle w:val="Listaszerbekezds"/>
        <w:numPr>
          <w:ilvl w:val="0"/>
          <w:numId w:val="19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Karbantarthatóság: a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Laravel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és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Angular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moduláris architektúrája támogatja a hosszú távú fejlesztést.</w:t>
      </w:r>
    </w:p>
    <w:p w14:paraId="72A2AC43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0" w:name="_Toc210594335"/>
      <w:r w:rsidRPr="00504A08">
        <w:rPr>
          <w:rFonts w:ascii="Arial" w:hAnsi="Arial" w:cs="Arial"/>
          <w:color w:val="000000" w:themeColor="text1"/>
          <w:lang w:val="hu-HU"/>
        </w:rPr>
        <w:t>5. Adatkezelési követelmények</w:t>
      </w:r>
      <w:bookmarkEnd w:id="10"/>
    </w:p>
    <w:p w14:paraId="65B775AF" w14:textId="43DFAFB6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Az adatbázis három fő táblából áll: Felhasználók, Bejegyzések, Motivációk.</w:t>
      </w:r>
      <w:r w:rsidRPr="00504A08">
        <w:rPr>
          <w:rFonts w:ascii="Arial" w:hAnsi="Arial" w:cs="Arial"/>
          <w:color w:val="000000" w:themeColor="text1"/>
          <w:lang w:val="hu-HU"/>
        </w:rPr>
        <w:br/>
        <w:t>A bejegyzéseknél a '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deleted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>' mező jelzi, hogy a bejegyzés inaktív-e, így nem jelenik meg, de megőrzi a múltbeli nyomát.</w:t>
      </w:r>
      <w:r w:rsidRPr="00504A08">
        <w:rPr>
          <w:rFonts w:ascii="Arial" w:hAnsi="Arial" w:cs="Arial"/>
          <w:color w:val="000000" w:themeColor="text1"/>
          <w:lang w:val="hu-HU"/>
        </w:rPr>
        <w:br/>
        <w:t>Az ENUM típusokat használjuk előre meghatározott mezőkhöz, mint a hangulat, időjárás vagy alvásminőség.</w:t>
      </w:r>
    </w:p>
    <w:p w14:paraId="4A2AA858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1" w:name="_Toc210594336"/>
      <w:r w:rsidRPr="00504A08">
        <w:rPr>
          <w:rFonts w:ascii="Arial" w:hAnsi="Arial" w:cs="Arial"/>
          <w:color w:val="000000" w:themeColor="text1"/>
          <w:lang w:val="hu-HU"/>
        </w:rPr>
        <w:t>6. Felhasználói felület követelményei</w:t>
      </w:r>
      <w:bookmarkEnd w:id="11"/>
    </w:p>
    <w:p w14:paraId="34DB7E2C" w14:textId="53ED3CA5" w:rsidR="00415923" w:rsidRPr="00504A08" w:rsidRDefault="00000000" w:rsidP="00B92E86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Egyszerű, motivációs jellegű design</w:t>
      </w:r>
      <w:r w:rsidR="00415923" w:rsidRPr="00504A08">
        <w:rPr>
          <w:rFonts w:ascii="Arial" w:hAnsi="Arial" w:cs="Arial"/>
          <w:color w:val="000000" w:themeColor="text1"/>
          <w:lang w:val="hu-HU"/>
        </w:rPr>
        <w:t>.</w:t>
      </w:r>
    </w:p>
    <w:p w14:paraId="24465694" w14:textId="6F095420" w:rsidR="00415923" w:rsidRPr="00504A08" w:rsidRDefault="00000000" w:rsidP="00B92E86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Főoldal: napi hangulatbejegyzések listája</w:t>
      </w:r>
      <w:r w:rsidR="00415923" w:rsidRPr="00504A08">
        <w:rPr>
          <w:rFonts w:ascii="Arial" w:hAnsi="Arial" w:cs="Arial"/>
          <w:color w:val="000000" w:themeColor="text1"/>
          <w:lang w:val="hu-HU"/>
        </w:rPr>
        <w:t>.</w:t>
      </w:r>
    </w:p>
    <w:p w14:paraId="70437685" w14:textId="77777777" w:rsidR="00415923" w:rsidRPr="00504A08" w:rsidRDefault="00000000" w:rsidP="00B92E86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Új bejegyzés űrlap: előre definiált mezők (ENUM-ok) és szöveges jegyzet.</w:t>
      </w:r>
    </w:p>
    <w:p w14:paraId="56C80DC6" w14:textId="77777777" w:rsidR="00415923" w:rsidRPr="00504A08" w:rsidRDefault="00000000" w:rsidP="00B92E86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Statisztika oldal: grafikonok a hangulat és tevékenységek alakulásáról.</w:t>
      </w:r>
    </w:p>
    <w:p w14:paraId="618915C7" w14:textId="1FBB95A0" w:rsidR="00283AB4" w:rsidRPr="00504A08" w:rsidRDefault="00000000" w:rsidP="00B92E86">
      <w:pPr>
        <w:pStyle w:val="Listaszerbekezds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lastRenderedPageBreak/>
        <w:t>Motivációs panel: idézetek megjelenítése a napi értékelés szerint.</w:t>
      </w:r>
    </w:p>
    <w:p w14:paraId="63155D04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2" w:name="_Toc210594337"/>
      <w:r w:rsidRPr="00504A08">
        <w:rPr>
          <w:rFonts w:ascii="Arial" w:hAnsi="Arial" w:cs="Arial"/>
          <w:color w:val="000000" w:themeColor="text1"/>
          <w:lang w:val="hu-HU"/>
        </w:rPr>
        <w:t>7. Tesztelési irányelvek</w:t>
      </w:r>
      <w:bookmarkEnd w:id="12"/>
    </w:p>
    <w:p w14:paraId="459E479B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A tesztelés manuálisan történik, a funkciók, linkek, űrlapok és bejegyzéskezelés ellenőrzésével. A cél az, hogy minden funkcionális követelmény hibamentesen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működjön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>, és az adatok helyesen jelenjenek meg.</w:t>
      </w:r>
    </w:p>
    <w:p w14:paraId="642DE763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3" w:name="_Toc210594338"/>
      <w:r w:rsidRPr="00504A08">
        <w:rPr>
          <w:rFonts w:ascii="Arial" w:hAnsi="Arial" w:cs="Arial"/>
          <w:color w:val="000000" w:themeColor="text1"/>
          <w:lang w:val="hu-HU"/>
        </w:rPr>
        <w:t>8. Jövőbeli fejlesztési lehetőségek</w:t>
      </w:r>
      <w:bookmarkEnd w:id="13"/>
    </w:p>
    <w:p w14:paraId="281B6A2C" w14:textId="77777777" w:rsidR="00EC1ECC" w:rsidRPr="00504A08" w:rsidRDefault="00000000" w:rsidP="00B92E86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Képfeltöltés és médiatartalom támogatás.</w:t>
      </w:r>
    </w:p>
    <w:p w14:paraId="4FBA1A67" w14:textId="77777777" w:rsidR="00EC1ECC" w:rsidRPr="00504A08" w:rsidRDefault="00000000" w:rsidP="00B92E86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Többnyelvű felület.</w:t>
      </w:r>
    </w:p>
    <w:p w14:paraId="04A1BA17" w14:textId="77777777" w:rsidR="00EC1ECC" w:rsidRPr="00504A08" w:rsidRDefault="00000000" w:rsidP="00B92E86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AI-alapú motivációs javaslatok személyre szabottan.</w:t>
      </w:r>
    </w:p>
    <w:p w14:paraId="5012B840" w14:textId="05FAE14B" w:rsidR="00283AB4" w:rsidRPr="00504A08" w:rsidRDefault="00000000" w:rsidP="00B92E86">
      <w:pPr>
        <w:pStyle w:val="Listaszerbekezds"/>
        <w:numPr>
          <w:ilvl w:val="0"/>
          <w:numId w:val="17"/>
        </w:num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>Mobilalkalmazás verzió (PWA vagy natív).</w:t>
      </w:r>
    </w:p>
    <w:p w14:paraId="79334FAE" w14:textId="77777777" w:rsidR="00283AB4" w:rsidRPr="00504A08" w:rsidRDefault="00000000" w:rsidP="00B92E86">
      <w:pPr>
        <w:pStyle w:val="Cmsor1"/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bookmarkStart w:id="14" w:name="_Toc210594339"/>
      <w:r w:rsidRPr="00504A08">
        <w:rPr>
          <w:rFonts w:ascii="Arial" w:hAnsi="Arial" w:cs="Arial"/>
          <w:color w:val="000000" w:themeColor="text1"/>
          <w:lang w:val="hu-HU"/>
        </w:rPr>
        <w:t>9. Jóváhagyás</w:t>
      </w:r>
      <w:bookmarkEnd w:id="14"/>
    </w:p>
    <w:p w14:paraId="4084BDA6" w14:textId="77777777" w:rsidR="00283AB4" w:rsidRPr="00504A08" w:rsidRDefault="00000000" w:rsidP="00B92E86">
      <w:pPr>
        <w:spacing w:line="360" w:lineRule="auto"/>
        <w:jc w:val="both"/>
        <w:rPr>
          <w:rFonts w:ascii="Arial" w:hAnsi="Arial" w:cs="Arial"/>
          <w:color w:val="000000" w:themeColor="text1"/>
          <w:lang w:val="hu-HU"/>
        </w:rPr>
      </w:pPr>
      <w:r w:rsidRPr="00504A08">
        <w:rPr>
          <w:rFonts w:ascii="Arial" w:hAnsi="Arial" w:cs="Arial"/>
          <w:color w:val="000000" w:themeColor="text1"/>
          <w:lang w:val="hu-HU"/>
        </w:rPr>
        <w:t xml:space="preserve">A dokumentumot átnézte és jóváhagyta a </w:t>
      </w:r>
      <w:proofErr w:type="spellStart"/>
      <w:r w:rsidRPr="00504A08">
        <w:rPr>
          <w:rFonts w:ascii="Arial" w:hAnsi="Arial" w:cs="Arial"/>
          <w:color w:val="000000" w:themeColor="text1"/>
          <w:lang w:val="hu-HU"/>
        </w:rPr>
        <w:t>MotImpulse</w:t>
      </w:r>
      <w:proofErr w:type="spellEnd"/>
      <w:r w:rsidRPr="00504A08">
        <w:rPr>
          <w:rFonts w:ascii="Arial" w:hAnsi="Arial" w:cs="Arial"/>
          <w:color w:val="000000" w:themeColor="text1"/>
          <w:lang w:val="hu-HU"/>
        </w:rPr>
        <w:t xml:space="preserve"> fejlesztői csapat (2025. október).</w:t>
      </w:r>
    </w:p>
    <w:sectPr w:rsidR="00283AB4" w:rsidRPr="00504A0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Szmozottlist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Szmozottlist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Felsorol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Felsorol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Szmozottlist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Felsorol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B3364"/>
    <w:multiLevelType w:val="hybridMultilevel"/>
    <w:tmpl w:val="6F4C344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34AFE"/>
    <w:multiLevelType w:val="hybridMultilevel"/>
    <w:tmpl w:val="7DC448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3E6031"/>
    <w:multiLevelType w:val="hybridMultilevel"/>
    <w:tmpl w:val="27288138"/>
    <w:lvl w:ilvl="0" w:tplc="E998176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1B45E8"/>
    <w:multiLevelType w:val="hybridMultilevel"/>
    <w:tmpl w:val="2D02F1BC"/>
    <w:lvl w:ilvl="0" w:tplc="E998176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70DF8"/>
    <w:multiLevelType w:val="hybridMultilevel"/>
    <w:tmpl w:val="F1F85ED6"/>
    <w:lvl w:ilvl="0" w:tplc="E998176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CA7CF6"/>
    <w:multiLevelType w:val="hybridMultilevel"/>
    <w:tmpl w:val="6C6AC0C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7D6270"/>
    <w:multiLevelType w:val="hybridMultilevel"/>
    <w:tmpl w:val="F2846E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61E7A"/>
    <w:multiLevelType w:val="hybridMultilevel"/>
    <w:tmpl w:val="EBC46EF4"/>
    <w:lvl w:ilvl="0" w:tplc="E998176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976C21"/>
    <w:multiLevelType w:val="hybridMultilevel"/>
    <w:tmpl w:val="EA48771C"/>
    <w:lvl w:ilvl="0" w:tplc="E9981766">
      <w:numFmt w:val="bullet"/>
      <w:lvlText w:val="•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FE7AEA"/>
    <w:multiLevelType w:val="hybridMultilevel"/>
    <w:tmpl w:val="88E093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92027">
    <w:abstractNumId w:val="8"/>
  </w:num>
  <w:num w:numId="2" w16cid:durableId="1030423650">
    <w:abstractNumId w:val="6"/>
  </w:num>
  <w:num w:numId="3" w16cid:durableId="613287291">
    <w:abstractNumId w:val="5"/>
  </w:num>
  <w:num w:numId="4" w16cid:durableId="2002662008">
    <w:abstractNumId w:val="4"/>
  </w:num>
  <w:num w:numId="5" w16cid:durableId="2044791472">
    <w:abstractNumId w:val="7"/>
  </w:num>
  <w:num w:numId="6" w16cid:durableId="56586772">
    <w:abstractNumId w:val="3"/>
  </w:num>
  <w:num w:numId="7" w16cid:durableId="560333111">
    <w:abstractNumId w:val="2"/>
  </w:num>
  <w:num w:numId="8" w16cid:durableId="1932619341">
    <w:abstractNumId w:val="1"/>
  </w:num>
  <w:num w:numId="9" w16cid:durableId="965548260">
    <w:abstractNumId w:val="0"/>
  </w:num>
  <w:num w:numId="10" w16cid:durableId="960452205">
    <w:abstractNumId w:val="18"/>
  </w:num>
  <w:num w:numId="11" w16cid:durableId="857080184">
    <w:abstractNumId w:val="13"/>
  </w:num>
  <w:num w:numId="12" w16cid:durableId="1662736983">
    <w:abstractNumId w:val="10"/>
  </w:num>
  <w:num w:numId="13" w16cid:durableId="175920833">
    <w:abstractNumId w:val="15"/>
  </w:num>
  <w:num w:numId="14" w16cid:durableId="1985550602">
    <w:abstractNumId w:val="14"/>
  </w:num>
  <w:num w:numId="15" w16cid:durableId="2115902714">
    <w:abstractNumId w:val="16"/>
  </w:num>
  <w:num w:numId="16" w16cid:durableId="1390954835">
    <w:abstractNumId w:val="11"/>
  </w:num>
  <w:num w:numId="17" w16cid:durableId="1821924272">
    <w:abstractNumId w:val="12"/>
  </w:num>
  <w:num w:numId="18" w16cid:durableId="1001390873">
    <w:abstractNumId w:val="9"/>
  </w:num>
  <w:num w:numId="19" w16cid:durableId="183792087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270"/>
    <w:rsid w:val="00032848"/>
    <w:rsid w:val="00034616"/>
    <w:rsid w:val="0006063C"/>
    <w:rsid w:val="000E3D38"/>
    <w:rsid w:val="0015074B"/>
    <w:rsid w:val="00267501"/>
    <w:rsid w:val="00283AB4"/>
    <w:rsid w:val="0029639D"/>
    <w:rsid w:val="00326F90"/>
    <w:rsid w:val="00415923"/>
    <w:rsid w:val="00462E06"/>
    <w:rsid w:val="0046306D"/>
    <w:rsid w:val="00504A08"/>
    <w:rsid w:val="005463D8"/>
    <w:rsid w:val="005A071A"/>
    <w:rsid w:val="006E12E1"/>
    <w:rsid w:val="0094386B"/>
    <w:rsid w:val="00A15745"/>
    <w:rsid w:val="00A207A3"/>
    <w:rsid w:val="00AA1D8D"/>
    <w:rsid w:val="00AA5705"/>
    <w:rsid w:val="00B24C41"/>
    <w:rsid w:val="00B47730"/>
    <w:rsid w:val="00B92E86"/>
    <w:rsid w:val="00CB0664"/>
    <w:rsid w:val="00EC1ECC"/>
    <w:rsid w:val="00F20CA0"/>
    <w:rsid w:val="00F625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E52379"/>
  <w14:defaultImageDpi w14:val="300"/>
  <w15:docId w15:val="{68691005-2A10-4D0B-925E-491DEA9DC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62544"/>
  </w:style>
  <w:style w:type="paragraph" w:styleId="Cmsor1">
    <w:name w:val="heading 1"/>
    <w:basedOn w:val="Norml"/>
    <w:next w:val="Norml"/>
    <w:link w:val="Cmsor1Char"/>
    <w:uiPriority w:val="9"/>
    <w:qFormat/>
    <w:rsid w:val="00F62544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62544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6254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F625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F625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625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625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625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6254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618BF"/>
  </w:style>
  <w:style w:type="paragraph" w:styleId="llb">
    <w:name w:val="footer"/>
    <w:basedOn w:val="Norml"/>
    <w:link w:val="llb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618BF"/>
  </w:style>
  <w:style w:type="paragraph" w:styleId="Nincstrkz">
    <w:name w:val="No Spacing"/>
    <w:uiPriority w:val="1"/>
    <w:qFormat/>
    <w:rsid w:val="00F62544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F62544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F62544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F62544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F625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62544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F62544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F62544"/>
    <w:rPr>
      <w:rFonts w:asciiTheme="majorHAnsi" w:eastAsiaTheme="majorEastAsia" w:hAnsiTheme="majorHAnsi" w:cstheme="majorBidi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C693F"/>
    <w:pPr>
      <w:ind w:left="720"/>
      <w:contextualSpacing/>
    </w:pPr>
  </w:style>
  <w:style w:type="paragraph" w:styleId="Szvegtrzs">
    <w:name w:val="Body Text"/>
    <w:basedOn w:val="Norml"/>
    <w:link w:val="SzvegtrzsChar"/>
    <w:uiPriority w:val="99"/>
    <w:unhideWhenUsed/>
    <w:rsid w:val="00AA1D8D"/>
  </w:style>
  <w:style w:type="character" w:customStyle="1" w:styleId="SzvegtrzsChar">
    <w:name w:val="Szövegtörzs Char"/>
    <w:basedOn w:val="Bekezdsalapbettpusa"/>
    <w:link w:val="Szvegtrzs"/>
    <w:uiPriority w:val="99"/>
    <w:rsid w:val="00AA1D8D"/>
  </w:style>
  <w:style w:type="paragraph" w:styleId="Szvegtrzs2">
    <w:name w:val="Body Text 2"/>
    <w:basedOn w:val="Norml"/>
    <w:link w:val="Szvegtrzs2Char"/>
    <w:uiPriority w:val="99"/>
    <w:unhideWhenUsed/>
    <w:rsid w:val="00AA1D8D"/>
    <w:pPr>
      <w:spacing w:line="480" w:lineRule="auto"/>
    </w:pPr>
  </w:style>
  <w:style w:type="character" w:customStyle="1" w:styleId="Szvegtrzs2Char">
    <w:name w:val="Szövegtörzs 2 Char"/>
    <w:basedOn w:val="Bekezdsalapbettpusa"/>
    <w:link w:val="Szvegtrzs2"/>
    <w:uiPriority w:val="99"/>
    <w:rsid w:val="00AA1D8D"/>
  </w:style>
  <w:style w:type="paragraph" w:styleId="Szvegtrzs3">
    <w:name w:val="Body Text 3"/>
    <w:basedOn w:val="Norml"/>
    <w:link w:val="Szvegtrzs3Char"/>
    <w:uiPriority w:val="99"/>
    <w:unhideWhenUsed/>
    <w:rsid w:val="00AA1D8D"/>
    <w:rPr>
      <w:sz w:val="16"/>
      <w:szCs w:val="16"/>
    </w:rPr>
  </w:style>
  <w:style w:type="character" w:customStyle="1" w:styleId="Szvegtrzs3Char">
    <w:name w:val="Szövegtörzs 3 Char"/>
    <w:basedOn w:val="Bekezdsalapbettpusa"/>
    <w:link w:val="Szvegtrzs3"/>
    <w:uiPriority w:val="99"/>
    <w:rsid w:val="00AA1D8D"/>
    <w:rPr>
      <w:sz w:val="16"/>
      <w:szCs w:val="16"/>
    </w:rPr>
  </w:style>
  <w:style w:type="paragraph" w:styleId="Lista">
    <w:name w:val="List"/>
    <w:basedOn w:val="Norm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l"/>
    <w:uiPriority w:val="99"/>
    <w:unhideWhenUsed/>
    <w:rsid w:val="00326F90"/>
    <w:pPr>
      <w:ind w:left="1080" w:hanging="360"/>
      <w:contextualSpacing/>
    </w:pPr>
  </w:style>
  <w:style w:type="paragraph" w:styleId="Felsorols">
    <w:name w:val="List Bullet"/>
    <w:basedOn w:val="Norml"/>
    <w:uiPriority w:val="99"/>
    <w:unhideWhenUsed/>
    <w:rsid w:val="00326F90"/>
    <w:pPr>
      <w:numPr>
        <w:numId w:val="1"/>
      </w:numPr>
      <w:contextualSpacing/>
    </w:pPr>
  </w:style>
  <w:style w:type="paragraph" w:styleId="Felsorols2">
    <w:name w:val="List Bullet 2"/>
    <w:basedOn w:val="Norml"/>
    <w:uiPriority w:val="99"/>
    <w:unhideWhenUsed/>
    <w:rsid w:val="00326F90"/>
    <w:pPr>
      <w:numPr>
        <w:numId w:val="2"/>
      </w:numPr>
      <w:contextualSpacing/>
    </w:pPr>
  </w:style>
  <w:style w:type="paragraph" w:styleId="Felsorols3">
    <w:name w:val="List Bullet 3"/>
    <w:basedOn w:val="Norml"/>
    <w:uiPriority w:val="99"/>
    <w:unhideWhenUsed/>
    <w:rsid w:val="00326F90"/>
    <w:pPr>
      <w:numPr>
        <w:numId w:val="3"/>
      </w:numPr>
      <w:contextualSpacing/>
    </w:pPr>
  </w:style>
  <w:style w:type="paragraph" w:styleId="Szmozottlista">
    <w:name w:val="List Number"/>
    <w:basedOn w:val="Norml"/>
    <w:uiPriority w:val="99"/>
    <w:unhideWhenUsed/>
    <w:rsid w:val="00326F90"/>
    <w:pPr>
      <w:numPr>
        <w:numId w:val="5"/>
      </w:numPr>
      <w:contextualSpacing/>
    </w:pPr>
  </w:style>
  <w:style w:type="paragraph" w:styleId="Szmozottlista2">
    <w:name w:val="List Number 2"/>
    <w:basedOn w:val="Norml"/>
    <w:uiPriority w:val="99"/>
    <w:unhideWhenUsed/>
    <w:rsid w:val="0029639D"/>
    <w:pPr>
      <w:numPr>
        <w:numId w:val="6"/>
      </w:numPr>
      <w:contextualSpacing/>
    </w:pPr>
  </w:style>
  <w:style w:type="paragraph" w:styleId="Szmozottlista3">
    <w:name w:val="List Number 3"/>
    <w:basedOn w:val="Norml"/>
    <w:uiPriority w:val="99"/>
    <w:unhideWhenUsed/>
    <w:rsid w:val="0029639D"/>
    <w:pPr>
      <w:numPr>
        <w:numId w:val="7"/>
      </w:numPr>
      <w:contextualSpacing/>
    </w:pPr>
  </w:style>
  <w:style w:type="paragraph" w:styleId="Listafolytatsa">
    <w:name w:val="List Continue"/>
    <w:basedOn w:val="Norml"/>
    <w:uiPriority w:val="99"/>
    <w:unhideWhenUsed/>
    <w:rsid w:val="0029639D"/>
    <w:pPr>
      <w:ind w:left="360"/>
      <w:contextualSpacing/>
    </w:pPr>
  </w:style>
  <w:style w:type="paragraph" w:styleId="Listafolytatsa2">
    <w:name w:val="List Continue 2"/>
    <w:basedOn w:val="Norml"/>
    <w:uiPriority w:val="99"/>
    <w:unhideWhenUsed/>
    <w:rsid w:val="0029639D"/>
    <w:pPr>
      <w:ind w:left="720"/>
      <w:contextualSpacing/>
    </w:pPr>
  </w:style>
  <w:style w:type="paragraph" w:styleId="Listafolytatsa3">
    <w:name w:val="List Continue 3"/>
    <w:basedOn w:val="Norml"/>
    <w:uiPriority w:val="99"/>
    <w:unhideWhenUsed/>
    <w:rsid w:val="0029639D"/>
    <w:pPr>
      <w:ind w:left="1080"/>
      <w:contextualSpacing/>
    </w:pPr>
  </w:style>
  <w:style w:type="paragraph" w:styleId="Makrszvege">
    <w:name w:val="macro"/>
    <w:link w:val="Makrszvege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MakrszvegeChar">
    <w:name w:val="Makró szövege Char"/>
    <w:basedOn w:val="Bekezdsalapbettpusa"/>
    <w:link w:val="Makrszvege"/>
    <w:uiPriority w:val="99"/>
    <w:rsid w:val="0029639D"/>
    <w:rPr>
      <w:rFonts w:ascii="Courier" w:hAnsi="Courier"/>
      <w:sz w:val="20"/>
      <w:szCs w:val="20"/>
    </w:rPr>
  </w:style>
  <w:style w:type="paragraph" w:styleId="Idzet">
    <w:name w:val="Quote"/>
    <w:basedOn w:val="Norml"/>
    <w:next w:val="Norml"/>
    <w:link w:val="IdzetChar"/>
    <w:uiPriority w:val="29"/>
    <w:qFormat/>
    <w:rsid w:val="00F62544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F62544"/>
    <w:rPr>
      <w:i/>
      <w:iCs/>
      <w:color w:val="404040" w:themeColor="text1" w:themeTint="BF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F62544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F62544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62544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62544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62544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62544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F62544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F62544"/>
    <w:rPr>
      <w:b/>
      <w:bCs/>
    </w:rPr>
  </w:style>
  <w:style w:type="character" w:styleId="Kiemels">
    <w:name w:val="Emphasis"/>
    <w:basedOn w:val="Bekezdsalapbettpusa"/>
    <w:uiPriority w:val="20"/>
    <w:qFormat/>
    <w:rsid w:val="00F62544"/>
    <w:rPr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F62544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F62544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F62544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F62544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F62544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F62544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F62544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62544"/>
    <w:pPr>
      <w:outlineLvl w:val="9"/>
    </w:pPr>
  </w:style>
  <w:style w:type="table" w:styleId="Rcsostblzat">
    <w:name w:val="Table Grid"/>
    <w:basedOn w:val="Normltblzat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ilgostnus">
    <w:name w:val="Light Shading"/>
    <w:basedOn w:val="Normltblzat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ilgosrnykols1jellszn">
    <w:name w:val="Light Shading Accent 1"/>
    <w:basedOn w:val="Normltblzat"/>
    <w:uiPriority w:val="60"/>
    <w:rsid w:val="00FC693F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Vilgosrnykols2jellszn">
    <w:name w:val="Light Shading Accent 2"/>
    <w:basedOn w:val="Normltblzat"/>
    <w:uiPriority w:val="60"/>
    <w:rsid w:val="00FC693F"/>
    <w:pPr>
      <w:spacing w:after="0" w:line="240" w:lineRule="auto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Vilgosrnykols3jellszn">
    <w:name w:val="Light Shading Accent 3"/>
    <w:basedOn w:val="Normltblzat"/>
    <w:uiPriority w:val="60"/>
    <w:rsid w:val="00FC693F"/>
    <w:pPr>
      <w:spacing w:after="0" w:line="240" w:lineRule="auto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Vilgosrnykols4jellszn">
    <w:name w:val="Light Shading Accent 4"/>
    <w:basedOn w:val="Normltblzat"/>
    <w:uiPriority w:val="60"/>
    <w:rsid w:val="00FC693F"/>
    <w:pPr>
      <w:spacing w:after="0" w:line="240" w:lineRule="auto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Vilgosrnykols5jellszn">
    <w:name w:val="Light Shading Accent 5"/>
    <w:basedOn w:val="Normltblzat"/>
    <w:uiPriority w:val="60"/>
    <w:rsid w:val="00FC693F"/>
    <w:pPr>
      <w:spacing w:after="0" w:line="240" w:lineRule="auto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Vilgosrnykols6jellszn">
    <w:name w:val="Light Shading Accent 6"/>
    <w:basedOn w:val="Normltblzat"/>
    <w:uiPriority w:val="60"/>
    <w:rsid w:val="00FC693F"/>
    <w:pPr>
      <w:spacing w:after="0" w:line="240" w:lineRule="auto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styleId="Vilgoslista">
    <w:name w:val="Light List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Vilgoslista2jellszn">
    <w:name w:val="Light List Accent 2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Vilgoslista3jellszn">
    <w:name w:val="Light List Accent 3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Vilgoslista4jellszn">
    <w:name w:val="Light List Accent 4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Vilgoslista5jellszn">
    <w:name w:val="Light List Accent 5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Vilgoslista6jellszn">
    <w:name w:val="Light List Accent 6"/>
    <w:basedOn w:val="Normltblzat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Vilgosrcs">
    <w:name w:val="Light Grid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ilgosrcs1jellszn">
    <w:name w:val="Light Grid Accent 1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Vilgosrcs2jellszn">
    <w:name w:val="Light Grid Accent 2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Vilgosrcs3jellszn">
    <w:name w:val="Light Grid Accent 3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Vilgosrcs4jellszn">
    <w:name w:val="Light Grid Accent 4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Vilgosrcs5jellszn">
    <w:name w:val="Light Grid Accent 5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Vilgosrcs6jellszn">
    <w:name w:val="Light Grid Accent 6"/>
    <w:basedOn w:val="Normltblzat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Kzepesrnykols1">
    <w:name w:val="Medium Shading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1jellszn">
    <w:name w:val="Medium Shading 1 Accent 1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2jellszn">
    <w:name w:val="Medium Shading 1 Accent 2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3jellszn">
    <w:name w:val="Medium Shading 1 Accent 3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4jellszn">
    <w:name w:val="Medium Shading 1 Accent 4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5jellszn">
    <w:name w:val="Medium Shading 1 Accent 5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16jellszn">
    <w:name w:val="Medium Shading 1 Accent 6"/>
    <w:basedOn w:val="Normltblzat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Kzepesrnykols2">
    <w:name w:val="Medium Shading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1jellszn">
    <w:name w:val="Medium Shading 2 Accent 1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2jellszn">
    <w:name w:val="Medium Shading 2 Accent 2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3jellszn">
    <w:name w:val="Medium Shading 2 Accent 3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4jellszn">
    <w:name w:val="Medium Shading 2 Accent 4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5jellszn">
    <w:name w:val="Medium Shading 2 Accent 5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rnykols26jellszn">
    <w:name w:val="Medium Shading 2 Accent 6"/>
    <w:basedOn w:val="Normltblzat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Kzepeslista1">
    <w:name w:val="Medium Lis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Kzepeslista11jellszn">
    <w:name w:val="Medium List 1 Accent 1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Kzepeslista12jellszn">
    <w:name w:val="Medium List 1 Accent 2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Kzepeslista13jellszn">
    <w:name w:val="Medium List 1 Accent 3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Kzepeslista14jellszn">
    <w:name w:val="Medium List 1 Accent 4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Kzepeslista15jellszn">
    <w:name w:val="Medium List 1 Accent 5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Kzepeslista16jellszn">
    <w:name w:val="Medium List 1 Accent 6"/>
    <w:basedOn w:val="Normltblzat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Kzepeslista2">
    <w:name w:val="Medium Lis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1jellszn">
    <w:name w:val="Medium List 2 Accent 1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2jellszn">
    <w:name w:val="Medium List 2 Accent 2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3jellszn">
    <w:name w:val="Medium List 2 Accent 3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4jellszn">
    <w:name w:val="Medium List 2 Accent 4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5jellszn">
    <w:name w:val="Medium List 2 Accent 5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lista26jellszn">
    <w:name w:val="Medium List 2 Accent 6"/>
    <w:basedOn w:val="Normltblzat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Kzepesrcs1">
    <w:name w:val="Medium Grid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zepesrcs11jellszn">
    <w:name w:val="Medium Grid 1 Accent 1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Kzepesrcs12jellszn">
    <w:name w:val="Medium Grid 1 Accent 2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Kzepesrcs13jellszn">
    <w:name w:val="Medium Grid 1 Accent 3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Kzepesrcs14jellszn">
    <w:name w:val="Medium Grid 1 Accent 4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Kzepesrcs15jellszn">
    <w:name w:val="Medium Grid 1 Accent 5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Kzepesrcs16jellszn">
    <w:name w:val="Medium Grid 1 Accent 6"/>
    <w:basedOn w:val="Normltblzat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Kzepesrcs2">
    <w:name w:val="Medium Grid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1jellszn">
    <w:name w:val="Medium Grid 2 Accent 1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2jellszn">
    <w:name w:val="Medium Grid 2 Accent 2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3jellszn">
    <w:name w:val="Medium Grid 2 Accent 3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4jellszn">
    <w:name w:val="Medium Grid 2 Accent 4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5jellszn">
    <w:name w:val="Medium Grid 2 Accent 5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26jellszn">
    <w:name w:val="Medium Grid 2 Accent 6"/>
    <w:basedOn w:val="Normltblzat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zepesrcs3">
    <w:name w:val="Medium Grid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Kzepesrcs31jellszn">
    <w:name w:val="Medium Grid 3 Accent 1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Kzepesrcs32jellszn">
    <w:name w:val="Medium Grid 3 Accent 2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Kzepesrcs33jellszn">
    <w:name w:val="Medium Grid 3 Accent 3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Kzepesrcs34jellszn">
    <w:name w:val="Medium Grid 3 Accent 4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Kzepesrcs35jellszn">
    <w:name w:val="Medium Grid 3 Accent 5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Kzepesrcs36jellszn">
    <w:name w:val="Medium Grid 3 Accent 6"/>
    <w:basedOn w:val="Normltblzat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Sttlista">
    <w:name w:val="Dark List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Sttlista1jellszn">
    <w:name w:val="Dark List Accent 1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Sttlista2jellszn">
    <w:name w:val="Dark List Accent 2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Sttlista3jellszn">
    <w:name w:val="Dark List Accent 3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Sttlista4jellszn">
    <w:name w:val="Dark List Accent 4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Sttlista5jellszn">
    <w:name w:val="Dark List Accent 5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Sttlista6jellszn">
    <w:name w:val="Dark List Accent 6"/>
    <w:basedOn w:val="Normltblzat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table" w:styleId="Sznesrnykols">
    <w:name w:val="Colorful Shading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1jellszn">
    <w:name w:val="Colorful Shading Accent 1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2jellszn">
    <w:name w:val="Colorful Shading Accent 2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3jellszn">
    <w:name w:val="Colorful Shading Accent 3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nykols4jellszn">
    <w:name w:val="Colorful Shading Accent 4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5jellszn">
    <w:name w:val="Colorful Shading Accent 5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rnykols6jellszn">
    <w:name w:val="Colorful Shading Accent 6"/>
    <w:basedOn w:val="Normltblzat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zneslista">
    <w:name w:val="Colorful List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Szneslista1jellszn">
    <w:name w:val="Colorful List Accent 1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Szneslista2jellszn">
    <w:name w:val="Colorful List Accent 2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Szneslista3jellszn">
    <w:name w:val="Colorful List Accent 3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Szneslista4jellszn">
    <w:name w:val="Colorful List Accent 4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Szneslista5jellszn">
    <w:name w:val="Colorful List Accent 5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Szneslista6jellszn">
    <w:name w:val="Colorful List Accent 6"/>
    <w:basedOn w:val="Normltblzat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Sznesrcs">
    <w:name w:val="Colorful Grid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Sznesrcs1jellszn">
    <w:name w:val="Colorful Grid Accent 1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Sznesrcs2jellszn">
    <w:name w:val="Colorful Grid Accent 2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Sznesrcs3jellszn">
    <w:name w:val="Colorful Grid Accent 3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Sznesrcs4jellszn">
    <w:name w:val="Colorful Grid Accent 4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Sznesrcs5jellszn">
    <w:name w:val="Colorful Grid Accent 5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Sznesrcs6jellszn">
    <w:name w:val="Colorful Grid Accent 6"/>
    <w:basedOn w:val="Normltblzat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paragraph" w:styleId="TJ1">
    <w:name w:val="toc 1"/>
    <w:basedOn w:val="Norml"/>
    <w:next w:val="Norml"/>
    <w:autoRedefine/>
    <w:uiPriority w:val="39"/>
    <w:unhideWhenUsed/>
    <w:rsid w:val="006E12E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E12E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6E12E1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Szürkeárnyalato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962125C5B26F0B42B8847B460A275061" ma:contentTypeVersion="0" ma:contentTypeDescription="Új dokumentum létrehozása." ma:contentTypeScope="" ma:versionID="956bf61c3b95762d7ff68b17cae7c36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f7af5af6639fca6992108c272a16dc7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3009C67-4C43-408C-AE9D-2CC598DD30D9}"/>
</file>

<file path=customXml/itemProps3.xml><?xml version="1.0" encoding="utf-8"?>
<ds:datastoreItem xmlns:ds="http://schemas.openxmlformats.org/officeDocument/2006/customXml" ds:itemID="{A4014F64-7B74-4871-AF58-29B1C01E4A77}"/>
</file>

<file path=customXml/itemProps4.xml><?xml version="1.0" encoding="utf-8"?>
<ds:datastoreItem xmlns:ds="http://schemas.openxmlformats.org/officeDocument/2006/customXml" ds:itemID="{480A173D-6688-4145-8209-50A56171A0F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702</Words>
  <Characters>4850</Characters>
  <Application>Microsoft Office Word</Application>
  <DocSecurity>0</DocSecurity>
  <Lines>40</Lines>
  <Paragraphs>11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Bodvánszki Zoltán</cp:lastModifiedBy>
  <cp:revision>17</cp:revision>
  <dcterms:created xsi:type="dcterms:W3CDTF">2025-10-05T20:31:00Z</dcterms:created>
  <dcterms:modified xsi:type="dcterms:W3CDTF">2025-10-06T07:30:00Z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0x010100962125C5B26F0B42B8847B460A275061</vt:lpwstr>
  </property>
</Properties>
</file>